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FECF" w14:textId="543FA454" w:rsidR="00BF51AE" w:rsidRPr="00CD05CB" w:rsidRDefault="00CD05CB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proofErr w:type="spellStart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cốt</w:t>
      </w:r>
      <w:proofErr w:type="spellEnd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lõi</w:t>
      </w:r>
      <w:proofErr w:type="spellEnd"/>
      <w:r w:rsidR="00000000" w:rsidRPr="00CD05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của Hệ điều hành</w:t>
      </w:r>
    </w:p>
    <w:p w14:paraId="1E1E4662" w14:textId="77777777" w:rsidR="00BF51AE" w:rsidRPr="00CD05CB" w:rsidRDefault="00000000">
      <w:pPr>
        <w:pStyle w:val="Heading2"/>
        <w:rPr>
          <w:b w:val="0"/>
          <w:color w:val="EE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5CB">
        <w:rPr>
          <w:b w:val="0"/>
          <w:color w:val="EE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Quản lý bộ nhớ (Memory Management)</w:t>
      </w:r>
    </w:p>
    <w:p w14:paraId="0A7EE8C2" w14:textId="7E446BD5" w:rsidR="00BF51AE" w:rsidRDefault="00000000">
      <w:r>
        <w:t>Chức năng: Phân bổ, theo dõi và giải phóng bộ nhớ RAM/ảo cho các tiến trình.</w:t>
      </w:r>
      <w:r>
        <w:br/>
        <w:t>Hoạt động: Dùng phân trang (paging), bộ nhớ ảo, bảo vệ bộ nhớ.</w:t>
      </w:r>
      <w:r>
        <w:br/>
        <w:t>Ví dụ: Khi mở nhiều tab Chrome, hệ điều hành cấp bộ nhớ ảo cho từng tab và dùng swap khi RAM đầy.</w:t>
      </w:r>
      <w:r>
        <w:br/>
      </w:r>
      <w:r w:rsidR="00DB5026">
        <w:rPr>
          <w:rFonts w:hint="eastAsia"/>
        </w:rPr>
        <w:t>⇒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có đủ không gian làm việc, phân chia và bảo vệ bộ nhớ.</w:t>
      </w:r>
    </w:p>
    <w:p w14:paraId="41B41512" w14:textId="77777777" w:rsidR="00BF51AE" w:rsidRPr="00CD05CB" w:rsidRDefault="00000000">
      <w:pPr>
        <w:pStyle w:val="Heading2"/>
        <w:rPr>
          <w:color w:val="EE0000"/>
        </w:rPr>
      </w:pPr>
      <w:r w:rsidRPr="00CD05CB">
        <w:rPr>
          <w:color w:val="EE0000"/>
        </w:rPr>
        <w:t>2) Quản lý thiết bị nhập/xuất (I/O Management)</w:t>
      </w:r>
    </w:p>
    <w:p w14:paraId="34992F07" w14:textId="4A274389" w:rsidR="00BF51AE" w:rsidRDefault="00000000">
      <w:r>
        <w:t>Chức năng: Điều phối giao tiếp giữa phần mềm và thiết bị vật lý thông qua driver.</w:t>
      </w:r>
      <w:r>
        <w:br/>
        <w:t>Hoạt động: Xử lý ngắt, lập lịch I/O, buffering, spooling.</w:t>
      </w:r>
      <w:r>
        <w:br/>
        <w:t>Ví dụ: Khi in tài liệu, HĐH lưu job vào spool rồi gửi tuần tự tới máy in qua driver.</w:t>
      </w:r>
      <w:r>
        <w:br/>
      </w:r>
      <w:r w:rsidR="00DB5026">
        <w:rPr>
          <w:rFonts w:hint="eastAsia"/>
        </w:rPr>
        <w:t>⇒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phần cứng, điều phối I/O mượt và an toàn.</w:t>
      </w:r>
    </w:p>
    <w:p w14:paraId="73ADF110" w14:textId="77777777" w:rsidR="00BF51AE" w:rsidRPr="00CD05CB" w:rsidRDefault="00000000">
      <w:pPr>
        <w:pStyle w:val="Heading2"/>
        <w:rPr>
          <w:color w:val="EE0000"/>
        </w:rPr>
      </w:pPr>
      <w:r w:rsidRPr="00CD05CB">
        <w:rPr>
          <w:color w:val="EE0000"/>
        </w:rPr>
        <w:t>3) Giao diện người dùng (User Interface)</w:t>
      </w:r>
    </w:p>
    <w:p w14:paraId="7305E4A0" w14:textId="4D675FD9" w:rsidR="00BF51AE" w:rsidRDefault="00000000">
      <w:r>
        <w:t>Chức năng: Cho phép người dùng tương tác với hệ thống.</w:t>
      </w:r>
      <w:r>
        <w:br/>
        <w:t>Hoạt động: CLI nhận lệnh dạng text; GUI xử lý sự kiện chuột, bàn phím, hiển thị cửa sổ.</w:t>
      </w:r>
      <w:r>
        <w:br/>
        <w:t>Ví dụ: Windows Explorer (GUI) cho truy cập file, Terminal (CLI) cho gõ lệnh.</w:t>
      </w:r>
      <w:r>
        <w:br/>
      </w:r>
      <w:r w:rsidR="00DB5026">
        <w:rPr>
          <w:rFonts w:hint="eastAsia"/>
        </w:rPr>
        <w:t>⇒</w:t>
      </w: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dễ dàng tương tác với hệ điều hành.</w:t>
      </w:r>
    </w:p>
    <w:p w14:paraId="4420CB08" w14:textId="42777A15" w:rsidR="00BF51AE" w:rsidRPr="00CD05CB" w:rsidRDefault="00000000">
      <w:pPr>
        <w:pStyle w:val="Heading2"/>
        <w:rPr>
          <w:color w:val="EE0000"/>
        </w:rPr>
      </w:pPr>
      <w:r w:rsidRPr="00CD05CB">
        <w:rPr>
          <w:color w:val="EE0000"/>
        </w:rPr>
        <w:t xml:space="preserve">4) Quản lý hệ thống </w:t>
      </w:r>
      <w:proofErr w:type="spellStart"/>
      <w:r w:rsidRPr="00CD05CB">
        <w:rPr>
          <w:color w:val="EE0000"/>
        </w:rPr>
        <w:t>tệp</w:t>
      </w:r>
      <w:proofErr w:type="spellEnd"/>
      <w:r w:rsidRPr="00CD05CB">
        <w:rPr>
          <w:color w:val="EE0000"/>
        </w:rPr>
        <w:t xml:space="preserve"> (File System Management</w:t>
      </w:r>
      <w:r w:rsidR="00CD05CB" w:rsidRPr="00CD05CB">
        <w:rPr>
          <w:color w:val="EE0000"/>
        </w:rPr>
        <w:t>)</w:t>
      </w:r>
    </w:p>
    <w:p w14:paraId="3919C3F4" w14:textId="538BED08" w:rsidR="00BF51AE" w:rsidRDefault="00000000">
      <w:r>
        <w:t>Chức năng: Tổ chức, lưu trữ, truy xuất và bảo vệ dữ liệu.</w:t>
      </w:r>
      <w:r>
        <w:br/>
        <w:t>Hoạt động: Quản lý tên file, quyền truy cập, bảng phân bổ (inode/FAT), journaling.</w:t>
      </w:r>
      <w:r>
        <w:br/>
        <w:t>Ví dụ: Khi lưu file Word, HĐH ghi dữ liệu vào NTFS/ext4 và dùng journaling để khôi phục nếu lỗi.</w:t>
      </w:r>
      <w:r>
        <w:br/>
      </w:r>
      <w:r w:rsidR="00DB5026">
        <w:rPr>
          <w:rFonts w:hint="eastAsia"/>
        </w:rPr>
        <w:t>⇒</w:t>
      </w: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trữ và cơ chế an toàn cho dữ liệu.</w:t>
      </w:r>
    </w:p>
    <w:p w14:paraId="2C7F3D83" w14:textId="77777777" w:rsidR="00BF51AE" w:rsidRPr="00CD05CB" w:rsidRDefault="00000000">
      <w:pPr>
        <w:pStyle w:val="Heading2"/>
        <w:rPr>
          <w:color w:val="EE0000"/>
        </w:rPr>
      </w:pPr>
      <w:r w:rsidRPr="00CD05CB">
        <w:rPr>
          <w:color w:val="EE0000"/>
        </w:rPr>
        <w:t>5) Quản lý tiến trình (Process Management)</w:t>
      </w:r>
    </w:p>
    <w:p w14:paraId="28678436" w14:textId="19476D02" w:rsidR="00BF51AE" w:rsidRDefault="00000000">
      <w:r>
        <w:t>Chức năng: Tạo, theo dõi, kết thúc tiến trình; chia sẻ CPU bằng lịch (scheduling).</w:t>
      </w:r>
      <w:r>
        <w:br/>
        <w:t>Hoạt động: Lưu PCB, context switch, IPC, dùng thuật toán lập lịch (round-robin, priority...).</w:t>
      </w:r>
      <w:r>
        <w:br/>
        <w:t>Ví dụ: Khi chạy nhiều ứng dụng, HĐH chia CPU theo time-slice cho từng tiến trình.</w:t>
      </w:r>
      <w:r>
        <w:br/>
      </w:r>
      <w:r w:rsidR="00DB5026">
        <w:rPr>
          <w:rFonts w:hint="eastAsia"/>
        </w:rPr>
        <w:t>⇒</w:t>
      </w:r>
      <w:r>
        <w:t xml:space="preserve"> Quản lý tiến trình đảm bảo CPU hoạt động hiệu quả và ổn định.</w:t>
      </w:r>
    </w:p>
    <w:sectPr w:rsidR="00BF5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773894">
    <w:abstractNumId w:val="8"/>
  </w:num>
  <w:num w:numId="2" w16cid:durableId="1016466144">
    <w:abstractNumId w:val="6"/>
  </w:num>
  <w:num w:numId="3" w16cid:durableId="1720477227">
    <w:abstractNumId w:val="5"/>
  </w:num>
  <w:num w:numId="4" w16cid:durableId="316737375">
    <w:abstractNumId w:val="4"/>
  </w:num>
  <w:num w:numId="5" w16cid:durableId="473185476">
    <w:abstractNumId w:val="7"/>
  </w:num>
  <w:num w:numId="6" w16cid:durableId="2100712653">
    <w:abstractNumId w:val="3"/>
  </w:num>
  <w:num w:numId="7" w16cid:durableId="1358771770">
    <w:abstractNumId w:val="2"/>
  </w:num>
  <w:num w:numId="8" w16cid:durableId="156925003">
    <w:abstractNumId w:val="1"/>
  </w:num>
  <w:num w:numId="9" w16cid:durableId="143721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32E"/>
    <w:rsid w:val="00527EC0"/>
    <w:rsid w:val="00AA1D8D"/>
    <w:rsid w:val="00B47730"/>
    <w:rsid w:val="00BF51AE"/>
    <w:rsid w:val="00CB0664"/>
    <w:rsid w:val="00CD05CB"/>
    <w:rsid w:val="00DB50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00DD6"/>
  <w14:defaultImageDpi w14:val="300"/>
  <w15:docId w15:val="{A94D7A27-1BD7-45F1-9AC0-19FB4BA4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Hiếu</cp:lastModifiedBy>
  <cp:revision>3</cp:revision>
  <dcterms:created xsi:type="dcterms:W3CDTF">2013-12-23T23:15:00Z</dcterms:created>
  <dcterms:modified xsi:type="dcterms:W3CDTF">2025-09-24T14:52:00Z</dcterms:modified>
  <cp:category/>
</cp:coreProperties>
</file>