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5313D" w14:textId="62601859" w:rsidR="00DE3D79" w:rsidRPr="00FB0A85" w:rsidRDefault="00FB0A85">
      <w:pPr>
        <w:rPr>
          <w:b/>
          <w:bCs/>
          <w:sz w:val="26"/>
          <w:szCs w:val="26"/>
        </w:rPr>
      </w:pPr>
      <w:r w:rsidRPr="00FB0A85">
        <w:rPr>
          <w:b/>
          <w:bCs/>
          <w:sz w:val="26"/>
          <w:szCs w:val="26"/>
          <w:lang w:val="vi-VN"/>
        </w:rPr>
        <w:t xml:space="preserve">                              </w:t>
      </w:r>
      <w:proofErr w:type="spellStart"/>
      <w:r w:rsidR="00000000" w:rsidRPr="00FB0A85">
        <w:rPr>
          <w:b/>
          <w:bCs/>
          <w:sz w:val="26"/>
          <w:szCs w:val="26"/>
        </w:rPr>
        <w:t>Sử</w:t>
      </w:r>
      <w:proofErr w:type="spellEnd"/>
      <w:r w:rsidR="00000000" w:rsidRPr="00FB0A85">
        <w:rPr>
          <w:b/>
          <w:bCs/>
          <w:sz w:val="26"/>
          <w:szCs w:val="26"/>
        </w:rPr>
        <w:t xml:space="preserve"> </w:t>
      </w:r>
      <w:proofErr w:type="spellStart"/>
      <w:r w:rsidR="00000000" w:rsidRPr="00FB0A85">
        <w:rPr>
          <w:b/>
          <w:bCs/>
          <w:sz w:val="26"/>
          <w:szCs w:val="26"/>
        </w:rPr>
        <w:t>dụng</w:t>
      </w:r>
      <w:proofErr w:type="spellEnd"/>
      <w:r w:rsidR="00000000" w:rsidRPr="00FB0A85">
        <w:rPr>
          <w:b/>
          <w:bCs/>
          <w:sz w:val="26"/>
          <w:szCs w:val="26"/>
        </w:rPr>
        <w:t xml:space="preserve"> Task Manager để giám sát hiệu suất hệ thống</w:t>
      </w:r>
    </w:p>
    <w:p w14:paraId="73FECFCB" w14:textId="77777777" w:rsidR="00DE3D79" w:rsidRPr="00FB0A85" w:rsidRDefault="00000000">
      <w:pPr>
        <w:pStyle w:val="Heading1"/>
        <w:rPr>
          <w:color w:val="EE0000"/>
          <w:sz w:val="26"/>
          <w:szCs w:val="26"/>
        </w:rPr>
      </w:pPr>
      <w:r w:rsidRPr="00FB0A85">
        <w:rPr>
          <w:color w:val="EE0000"/>
          <w:sz w:val="26"/>
          <w:szCs w:val="26"/>
        </w:rPr>
        <w:t>1. Mở và sử dụng Task Manager</w:t>
      </w:r>
    </w:p>
    <w:p w14:paraId="11768866" w14:textId="77777777" w:rsidR="00DE3D79" w:rsidRPr="00FB0A85" w:rsidRDefault="00000000">
      <w:pPr>
        <w:rPr>
          <w:sz w:val="26"/>
          <w:szCs w:val="26"/>
        </w:rPr>
      </w:pPr>
      <w:r w:rsidRPr="00FB0A85">
        <w:rPr>
          <w:sz w:val="26"/>
          <w:szCs w:val="26"/>
        </w:rPr>
        <w:t>• Mở bằng Ctrl + Shift + Esc hoặc nhấp chuột phải vào Taskbar → Task Manager.</w:t>
      </w:r>
    </w:p>
    <w:p w14:paraId="0B5B6908" w14:textId="77777777" w:rsidR="00DE3D79" w:rsidRPr="00FB0A85" w:rsidRDefault="00000000">
      <w:pPr>
        <w:rPr>
          <w:sz w:val="26"/>
          <w:szCs w:val="26"/>
        </w:rPr>
      </w:pPr>
      <w:r w:rsidRPr="00FB0A85">
        <w:rPr>
          <w:sz w:val="26"/>
          <w:szCs w:val="26"/>
        </w:rPr>
        <w:t>• Tab Processes: Xem ứng dụng đang chạy, mức sử dụng CPU, RAM, Disk, Network.</w:t>
      </w:r>
    </w:p>
    <w:p w14:paraId="4CD8FF51" w14:textId="77777777" w:rsidR="00DE3D79" w:rsidRPr="00FB0A85" w:rsidRDefault="00000000">
      <w:pPr>
        <w:rPr>
          <w:sz w:val="26"/>
          <w:szCs w:val="26"/>
        </w:rPr>
      </w:pPr>
      <w:r w:rsidRPr="00FB0A85">
        <w:rPr>
          <w:sz w:val="26"/>
          <w:szCs w:val="26"/>
        </w:rPr>
        <w:t>• Tab Performance: Theo dõi hiệu suất hệ thống theo thời gian thực.</w:t>
      </w:r>
    </w:p>
    <w:p w14:paraId="3BC7B518" w14:textId="77777777" w:rsidR="00DE3D79" w:rsidRPr="00FB0A85" w:rsidRDefault="00000000">
      <w:pPr>
        <w:rPr>
          <w:sz w:val="26"/>
          <w:szCs w:val="26"/>
        </w:rPr>
      </w:pPr>
      <w:r w:rsidRPr="00FB0A85">
        <w:rPr>
          <w:sz w:val="26"/>
          <w:szCs w:val="26"/>
        </w:rPr>
        <w:t>• Tab Startup: Quản lý ứng dụng khởi động cùng Windows.</w:t>
      </w:r>
    </w:p>
    <w:p w14:paraId="777B3E6B" w14:textId="77777777" w:rsidR="00DE3D79" w:rsidRPr="00FB0A85" w:rsidRDefault="00000000">
      <w:pPr>
        <w:pStyle w:val="Heading1"/>
        <w:rPr>
          <w:color w:val="EE0000"/>
          <w:sz w:val="26"/>
          <w:szCs w:val="26"/>
        </w:rPr>
      </w:pPr>
      <w:r w:rsidRPr="00FB0A85">
        <w:rPr>
          <w:color w:val="EE0000"/>
          <w:sz w:val="26"/>
          <w:szCs w:val="26"/>
        </w:rPr>
        <w:t>2. Quản lý tiến trình</w:t>
      </w:r>
    </w:p>
    <w:p w14:paraId="4E1693DE" w14:textId="77777777" w:rsidR="00DE3D79" w:rsidRPr="00FB0A85" w:rsidRDefault="00000000">
      <w:pPr>
        <w:rPr>
          <w:sz w:val="26"/>
          <w:szCs w:val="26"/>
        </w:rPr>
      </w:pPr>
      <w:r w:rsidRPr="00FB0A85">
        <w:rPr>
          <w:sz w:val="26"/>
          <w:szCs w:val="26"/>
        </w:rPr>
        <w:t>• Xác định tiến trình chiếm nhiều tài nguyên nhưng không cần thiết.</w:t>
      </w:r>
    </w:p>
    <w:p w14:paraId="5333955F" w14:textId="77777777" w:rsidR="00DE3D79" w:rsidRPr="00FB0A85" w:rsidRDefault="00000000">
      <w:pPr>
        <w:rPr>
          <w:sz w:val="26"/>
          <w:szCs w:val="26"/>
        </w:rPr>
      </w:pPr>
      <w:r w:rsidRPr="00FB0A85">
        <w:rPr>
          <w:sz w:val="26"/>
          <w:szCs w:val="26"/>
        </w:rPr>
        <w:t>• Chọn tiến trình → End task để kết thúc.</w:t>
      </w:r>
    </w:p>
    <w:p w14:paraId="7CF642A9" w14:textId="77777777" w:rsidR="00DE3D79" w:rsidRPr="00FB0A85" w:rsidRDefault="00000000">
      <w:pPr>
        <w:rPr>
          <w:sz w:val="26"/>
          <w:szCs w:val="26"/>
        </w:rPr>
      </w:pPr>
      <w:r w:rsidRPr="00FB0A85">
        <w:rPr>
          <w:sz w:val="26"/>
          <w:szCs w:val="26"/>
        </w:rPr>
        <w:t>• Theo dõi sự thay đổi hiệu suất trong tab Performance.</w:t>
      </w:r>
    </w:p>
    <w:p w14:paraId="0E6855D8" w14:textId="77777777" w:rsidR="00DE3D79" w:rsidRPr="00FB0A85" w:rsidRDefault="00000000">
      <w:pPr>
        <w:pStyle w:val="Heading1"/>
        <w:rPr>
          <w:color w:val="EE0000"/>
          <w:sz w:val="26"/>
          <w:szCs w:val="26"/>
        </w:rPr>
      </w:pPr>
      <w:r w:rsidRPr="00FB0A85">
        <w:rPr>
          <w:color w:val="EE0000"/>
          <w:sz w:val="26"/>
          <w:szCs w:val="26"/>
        </w:rPr>
        <w:t>3. Kết luận</w:t>
      </w:r>
    </w:p>
    <w:p w14:paraId="53B1EA1A" w14:textId="77777777" w:rsidR="00DE3D79" w:rsidRPr="00FB0A85" w:rsidRDefault="00000000">
      <w:pPr>
        <w:rPr>
          <w:sz w:val="26"/>
          <w:szCs w:val="26"/>
        </w:rPr>
      </w:pPr>
      <w:r w:rsidRPr="00FB0A85">
        <w:rPr>
          <w:sz w:val="26"/>
          <w:szCs w:val="26"/>
        </w:rPr>
        <w:t>Task Manager giúp giám sát hiệu suất hệ thống, quản lý ứng dụng và tiến trình, tối ưu tài nguyên và tăng tốc độ làm việc của máy tính.</w:t>
      </w:r>
    </w:p>
    <w:sectPr w:rsidR="00DE3D79" w:rsidRPr="00FB0A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7114608">
    <w:abstractNumId w:val="8"/>
  </w:num>
  <w:num w:numId="2" w16cid:durableId="602492854">
    <w:abstractNumId w:val="6"/>
  </w:num>
  <w:num w:numId="3" w16cid:durableId="1981616787">
    <w:abstractNumId w:val="5"/>
  </w:num>
  <w:num w:numId="4" w16cid:durableId="1868710731">
    <w:abstractNumId w:val="4"/>
  </w:num>
  <w:num w:numId="5" w16cid:durableId="1032346738">
    <w:abstractNumId w:val="7"/>
  </w:num>
  <w:num w:numId="6" w16cid:durableId="596138390">
    <w:abstractNumId w:val="3"/>
  </w:num>
  <w:num w:numId="7" w16cid:durableId="15936087">
    <w:abstractNumId w:val="2"/>
  </w:num>
  <w:num w:numId="8" w16cid:durableId="1310596489">
    <w:abstractNumId w:val="1"/>
  </w:num>
  <w:num w:numId="9" w16cid:durableId="213640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C2D"/>
    <w:rsid w:val="00AA1D8D"/>
    <w:rsid w:val="00B47730"/>
    <w:rsid w:val="00CB0664"/>
    <w:rsid w:val="00DE3D79"/>
    <w:rsid w:val="00FB0A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A9E9A"/>
  <w14:defaultImageDpi w14:val="300"/>
  <w15:docId w15:val="{03445E25-CE63-4FA4-9A2B-BF6A2385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2025-09-24T00:36:00Z</dcterms:modified>
  <cp:category/>
</cp:coreProperties>
</file>