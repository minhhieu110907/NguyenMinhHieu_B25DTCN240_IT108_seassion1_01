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9B3C" w14:textId="3583134C" w:rsidR="006B1078" w:rsidRPr="008B0AB6" w:rsidRDefault="00000000">
      <w:pPr>
        <w:rPr>
          <w:b/>
          <w:bCs/>
          <w:sz w:val="26"/>
          <w:szCs w:val="26"/>
        </w:rPr>
      </w:pPr>
      <w:r w:rsidRPr="008B0AB6">
        <w:rPr>
          <w:b/>
          <w:bCs/>
          <w:sz w:val="26"/>
          <w:szCs w:val="26"/>
        </w:rPr>
        <w:t xml:space="preserve"> </w:t>
      </w:r>
      <w:r w:rsidR="008B0AB6">
        <w:rPr>
          <w:b/>
          <w:bCs/>
          <w:sz w:val="26"/>
          <w:szCs w:val="26"/>
          <w:lang w:val="vi-VN"/>
        </w:rPr>
        <w:t xml:space="preserve">                        </w:t>
      </w:r>
      <w:proofErr w:type="spellStart"/>
      <w:r w:rsidRPr="008B0AB6">
        <w:rPr>
          <w:b/>
          <w:bCs/>
          <w:sz w:val="26"/>
          <w:szCs w:val="26"/>
        </w:rPr>
        <w:t>Gỡ</w:t>
      </w:r>
      <w:proofErr w:type="spellEnd"/>
      <w:r w:rsidRPr="008B0AB6">
        <w:rPr>
          <w:b/>
          <w:bCs/>
          <w:sz w:val="26"/>
          <w:szCs w:val="26"/>
        </w:rPr>
        <w:t xml:space="preserve"> </w:t>
      </w:r>
      <w:proofErr w:type="spellStart"/>
      <w:r w:rsidRPr="008B0AB6">
        <w:rPr>
          <w:b/>
          <w:bCs/>
          <w:sz w:val="26"/>
          <w:szCs w:val="26"/>
        </w:rPr>
        <w:t>bỏ</w:t>
      </w:r>
      <w:proofErr w:type="spellEnd"/>
      <w:r w:rsidRPr="008B0AB6">
        <w:rPr>
          <w:b/>
          <w:bCs/>
          <w:sz w:val="26"/>
          <w:szCs w:val="26"/>
        </w:rPr>
        <w:t xml:space="preserve"> </w:t>
      </w:r>
      <w:proofErr w:type="spellStart"/>
      <w:r w:rsidRPr="008B0AB6">
        <w:rPr>
          <w:b/>
          <w:bCs/>
          <w:sz w:val="26"/>
          <w:szCs w:val="26"/>
        </w:rPr>
        <w:t>phần</w:t>
      </w:r>
      <w:proofErr w:type="spellEnd"/>
      <w:r w:rsidRPr="008B0AB6">
        <w:rPr>
          <w:b/>
          <w:bCs/>
          <w:sz w:val="26"/>
          <w:szCs w:val="26"/>
        </w:rPr>
        <w:t xml:space="preserve"> </w:t>
      </w:r>
      <w:proofErr w:type="spellStart"/>
      <w:r w:rsidRPr="008B0AB6">
        <w:rPr>
          <w:b/>
          <w:bCs/>
          <w:sz w:val="26"/>
          <w:szCs w:val="26"/>
        </w:rPr>
        <w:t>mềm</w:t>
      </w:r>
      <w:proofErr w:type="spellEnd"/>
      <w:r w:rsidRPr="008B0AB6">
        <w:rPr>
          <w:b/>
          <w:bCs/>
          <w:sz w:val="26"/>
          <w:szCs w:val="26"/>
        </w:rPr>
        <w:t xml:space="preserve"> không cần thiết trong Windows</w:t>
      </w:r>
    </w:p>
    <w:p w14:paraId="76391A0C" w14:textId="77777777" w:rsidR="006B1078" w:rsidRPr="008B0AB6" w:rsidRDefault="00000000">
      <w:pPr>
        <w:pStyle w:val="Heading1"/>
        <w:rPr>
          <w:color w:val="EE0000"/>
          <w:sz w:val="26"/>
          <w:szCs w:val="26"/>
        </w:rPr>
      </w:pPr>
      <w:r w:rsidRPr="008B0AB6">
        <w:rPr>
          <w:color w:val="EE0000"/>
          <w:sz w:val="26"/>
          <w:szCs w:val="26"/>
        </w:rPr>
        <w:t>1. Gỡ bỏ phần mềm qua Apps &amp; Features</w:t>
      </w:r>
    </w:p>
    <w:p w14:paraId="07A9229E" w14:textId="77777777" w:rsidR="006B1078" w:rsidRPr="008B0AB6" w:rsidRDefault="00000000">
      <w:pPr>
        <w:pStyle w:val="Heading2"/>
        <w:rPr>
          <w:color w:val="EE0000"/>
        </w:rPr>
      </w:pPr>
      <w:r w:rsidRPr="008B0AB6">
        <w:rPr>
          <w:color w:val="EE0000"/>
        </w:rPr>
        <w:t>1.1. Các bước thực hiện</w:t>
      </w:r>
    </w:p>
    <w:p w14:paraId="7EA1BC5F" w14:textId="77777777" w:rsidR="006B1078" w:rsidRPr="008B0AB6" w:rsidRDefault="00000000">
      <w:pPr>
        <w:pStyle w:val="ListNumber"/>
        <w:rPr>
          <w:sz w:val="26"/>
          <w:szCs w:val="26"/>
        </w:rPr>
      </w:pPr>
      <w:r w:rsidRPr="008B0AB6">
        <w:rPr>
          <w:sz w:val="26"/>
          <w:szCs w:val="26"/>
        </w:rPr>
        <w:t>Nhấn tổ hợp phím Windows + I để mở Settings.</w:t>
      </w:r>
    </w:p>
    <w:p w14:paraId="1DC47276" w14:textId="77777777" w:rsidR="006B1078" w:rsidRPr="008B0AB6" w:rsidRDefault="00000000">
      <w:pPr>
        <w:pStyle w:val="ListNumber"/>
        <w:rPr>
          <w:sz w:val="26"/>
          <w:szCs w:val="26"/>
        </w:rPr>
      </w:pPr>
      <w:r w:rsidRPr="008B0AB6">
        <w:rPr>
          <w:sz w:val="26"/>
          <w:szCs w:val="26"/>
        </w:rPr>
        <w:t>Chọn mục Apps → Apps &amp; Features.</w:t>
      </w:r>
    </w:p>
    <w:p w14:paraId="1467ECB7" w14:textId="77777777" w:rsidR="006B1078" w:rsidRPr="008B0AB6" w:rsidRDefault="00000000">
      <w:pPr>
        <w:pStyle w:val="ListNumber"/>
        <w:rPr>
          <w:sz w:val="26"/>
          <w:szCs w:val="26"/>
        </w:rPr>
      </w:pPr>
      <w:r w:rsidRPr="008B0AB6">
        <w:rPr>
          <w:sz w:val="26"/>
          <w:szCs w:val="26"/>
        </w:rPr>
        <w:t>Tại danh sách ứng dụng, tìm phần mềm muốn gỡ (có thể dùng ô tìm kiếm).</w:t>
      </w:r>
    </w:p>
    <w:p w14:paraId="71F0E5C5" w14:textId="77777777" w:rsidR="006B1078" w:rsidRPr="008B0AB6" w:rsidRDefault="00000000">
      <w:pPr>
        <w:pStyle w:val="ListNumber"/>
        <w:rPr>
          <w:sz w:val="26"/>
          <w:szCs w:val="26"/>
        </w:rPr>
      </w:pPr>
      <w:r w:rsidRPr="008B0AB6">
        <w:rPr>
          <w:sz w:val="26"/>
          <w:szCs w:val="26"/>
        </w:rPr>
        <w:t>Nhấp vào ứng dụng → chọn Uninstall (Gỡ cài đặt).</w:t>
      </w:r>
    </w:p>
    <w:p w14:paraId="41ABA6BC" w14:textId="77777777" w:rsidR="006B1078" w:rsidRPr="008B0AB6" w:rsidRDefault="00000000">
      <w:pPr>
        <w:pStyle w:val="ListNumber"/>
        <w:rPr>
          <w:sz w:val="26"/>
          <w:szCs w:val="26"/>
        </w:rPr>
      </w:pPr>
      <w:r w:rsidRPr="008B0AB6">
        <w:rPr>
          <w:sz w:val="26"/>
          <w:szCs w:val="26"/>
        </w:rPr>
        <w:t>Xác nhận lại khi hệ thống hỏi.</w:t>
      </w:r>
    </w:p>
    <w:p w14:paraId="712850FC" w14:textId="77777777" w:rsidR="006B1078" w:rsidRPr="008B0AB6" w:rsidRDefault="00000000">
      <w:pPr>
        <w:pStyle w:val="ListNumber"/>
        <w:rPr>
          <w:sz w:val="26"/>
          <w:szCs w:val="26"/>
        </w:rPr>
      </w:pPr>
      <w:r w:rsidRPr="008B0AB6">
        <w:rPr>
          <w:sz w:val="26"/>
          <w:szCs w:val="26"/>
        </w:rPr>
        <w:t>Chờ quá trình gỡ cài đặt hoàn tất.</w:t>
      </w:r>
    </w:p>
    <w:p w14:paraId="32B7D9D2" w14:textId="77777777" w:rsidR="006B1078" w:rsidRPr="008B0AB6" w:rsidRDefault="00000000">
      <w:pPr>
        <w:pStyle w:val="ListNumber"/>
        <w:rPr>
          <w:sz w:val="26"/>
          <w:szCs w:val="26"/>
        </w:rPr>
      </w:pPr>
      <w:r w:rsidRPr="008B0AB6">
        <w:rPr>
          <w:sz w:val="26"/>
          <w:szCs w:val="26"/>
        </w:rPr>
        <w:t>Khởi động lại máy (nếu cần) để đảm bảo phần mềm được xóa sạch.</w:t>
      </w:r>
    </w:p>
    <w:p w14:paraId="522C13F2" w14:textId="77777777" w:rsidR="006B1078" w:rsidRPr="008B0AB6" w:rsidRDefault="00000000">
      <w:pPr>
        <w:pStyle w:val="Heading2"/>
        <w:rPr>
          <w:color w:val="EE0000"/>
        </w:rPr>
      </w:pPr>
      <w:r w:rsidRPr="008B0AB6">
        <w:rPr>
          <w:color w:val="EE0000"/>
        </w:rPr>
        <w:t>1.2. Lưu ý</w:t>
      </w:r>
    </w:p>
    <w:p w14:paraId="00060FC6" w14:textId="77777777" w:rsidR="006B1078" w:rsidRPr="008B0AB6" w:rsidRDefault="00000000">
      <w:pPr>
        <w:rPr>
          <w:sz w:val="26"/>
          <w:szCs w:val="26"/>
        </w:rPr>
      </w:pPr>
      <w:r w:rsidRPr="008B0AB6">
        <w:rPr>
          <w:sz w:val="26"/>
          <w:szCs w:val="26"/>
        </w:rPr>
        <w:t>• Một số phần mềm có trình gỡ cài đặt riêng, Windows sẽ mở ra cửa sổ mới để tiếp tục.</w:t>
      </w:r>
    </w:p>
    <w:p w14:paraId="0397BEC7" w14:textId="77777777" w:rsidR="006B1078" w:rsidRPr="008B0AB6" w:rsidRDefault="00000000">
      <w:pPr>
        <w:rPr>
          <w:sz w:val="26"/>
          <w:szCs w:val="26"/>
        </w:rPr>
      </w:pPr>
      <w:r w:rsidRPr="008B0AB6">
        <w:rPr>
          <w:sz w:val="26"/>
          <w:szCs w:val="26"/>
        </w:rPr>
        <w:t>• Sau khi gỡ, có thể khởi động lại máy để hoàn tất quá trình.</w:t>
      </w:r>
    </w:p>
    <w:p w14:paraId="6F7E9356" w14:textId="77777777" w:rsidR="006B1078" w:rsidRPr="008B0AB6" w:rsidRDefault="00000000">
      <w:pPr>
        <w:pStyle w:val="Heading1"/>
        <w:rPr>
          <w:color w:val="EE0000"/>
          <w:sz w:val="26"/>
          <w:szCs w:val="26"/>
        </w:rPr>
      </w:pPr>
      <w:r w:rsidRPr="008B0AB6">
        <w:rPr>
          <w:color w:val="EE0000"/>
          <w:sz w:val="26"/>
          <w:szCs w:val="26"/>
        </w:rPr>
        <w:t>2. Lợi ích của việc gỡ bỏ phần mềm không cần thiết</w:t>
      </w:r>
    </w:p>
    <w:p w14:paraId="65E736D4" w14:textId="77777777" w:rsidR="006B1078" w:rsidRPr="008B0AB6" w:rsidRDefault="00000000">
      <w:pPr>
        <w:rPr>
          <w:sz w:val="26"/>
          <w:szCs w:val="26"/>
        </w:rPr>
      </w:pPr>
      <w:r w:rsidRPr="008B0AB6">
        <w:rPr>
          <w:sz w:val="26"/>
          <w:szCs w:val="26"/>
        </w:rPr>
        <w:t>• Tiết kiệm dung lượng lưu trữ: Giải phóng bộ nhớ ổ cứng cho dữ liệu và ứng dụng quan trọng hơn.</w:t>
      </w:r>
    </w:p>
    <w:p w14:paraId="722F6311" w14:textId="77777777" w:rsidR="006B1078" w:rsidRPr="008B0AB6" w:rsidRDefault="00000000">
      <w:pPr>
        <w:rPr>
          <w:sz w:val="26"/>
          <w:szCs w:val="26"/>
        </w:rPr>
      </w:pPr>
      <w:r w:rsidRPr="008B0AB6">
        <w:rPr>
          <w:sz w:val="26"/>
          <w:szCs w:val="26"/>
        </w:rPr>
        <w:t>• Tăng hiệu suất hệ thống: Giảm bớt ứng dụng chạy nền, giúp Windows khởi động nhanh và hoạt động mượt mà hơn.</w:t>
      </w:r>
    </w:p>
    <w:p w14:paraId="1EF86D47" w14:textId="77777777" w:rsidR="006B1078" w:rsidRPr="008B0AB6" w:rsidRDefault="00000000">
      <w:pPr>
        <w:rPr>
          <w:sz w:val="26"/>
          <w:szCs w:val="26"/>
        </w:rPr>
      </w:pPr>
      <w:r w:rsidRPr="008B0AB6">
        <w:rPr>
          <w:sz w:val="26"/>
          <w:szCs w:val="26"/>
        </w:rPr>
        <w:t>• Tăng cường bảo mật: Một số phần mềm cũ, không rõ nguồn gốc có thể chứa lỗ hổng bảo mật hoặc virus.</w:t>
      </w:r>
    </w:p>
    <w:p w14:paraId="3B84F810" w14:textId="77777777" w:rsidR="006B1078" w:rsidRPr="008B0AB6" w:rsidRDefault="00000000">
      <w:pPr>
        <w:rPr>
          <w:sz w:val="26"/>
          <w:szCs w:val="26"/>
        </w:rPr>
      </w:pPr>
      <w:r w:rsidRPr="008B0AB6">
        <w:rPr>
          <w:sz w:val="26"/>
          <w:szCs w:val="26"/>
        </w:rPr>
        <w:t>• Giảm phân mảnh và rác hệ thống: Loại bỏ file tạm, thư mục thừa của ứng dụng không dùng đến.</w:t>
      </w:r>
    </w:p>
    <w:p w14:paraId="772D4B49" w14:textId="77777777" w:rsidR="006B1078" w:rsidRPr="008B0AB6" w:rsidRDefault="00000000">
      <w:pPr>
        <w:rPr>
          <w:sz w:val="26"/>
          <w:szCs w:val="26"/>
        </w:rPr>
      </w:pPr>
      <w:r w:rsidRPr="008B0AB6">
        <w:rPr>
          <w:sz w:val="26"/>
          <w:szCs w:val="26"/>
        </w:rPr>
        <w:t>• Trải nghiệm gọn gàng hơn: Menu Start và màn hình làm việc bớt rối, dễ tìm ứng dụng quan trọng.</w:t>
      </w:r>
    </w:p>
    <w:p w14:paraId="1FAE28AE" w14:textId="77777777" w:rsidR="006B1078" w:rsidRPr="008B0AB6" w:rsidRDefault="00000000">
      <w:pPr>
        <w:pStyle w:val="Heading1"/>
        <w:rPr>
          <w:color w:val="EE0000"/>
          <w:sz w:val="26"/>
          <w:szCs w:val="26"/>
        </w:rPr>
      </w:pPr>
      <w:r w:rsidRPr="008B0AB6">
        <w:rPr>
          <w:color w:val="EE0000"/>
          <w:sz w:val="26"/>
          <w:szCs w:val="26"/>
        </w:rPr>
        <w:t>3. Cách gỡ bỏ hiệu quả</w:t>
      </w:r>
    </w:p>
    <w:p w14:paraId="775B6A1B" w14:textId="77777777" w:rsidR="006B1078" w:rsidRPr="008B0AB6" w:rsidRDefault="00000000">
      <w:pPr>
        <w:rPr>
          <w:sz w:val="26"/>
          <w:szCs w:val="26"/>
        </w:rPr>
      </w:pPr>
      <w:r w:rsidRPr="008B0AB6">
        <w:rPr>
          <w:sz w:val="26"/>
          <w:szCs w:val="26"/>
        </w:rPr>
        <w:t>• Chỉ giữ lại phần mềm thật sự cần thiết (ví dụ: Office, trình duyệt, ứng dụng học tập/làm việc).</w:t>
      </w:r>
    </w:p>
    <w:p w14:paraId="09029848" w14:textId="77777777" w:rsidR="006B1078" w:rsidRPr="008B0AB6" w:rsidRDefault="00000000">
      <w:pPr>
        <w:rPr>
          <w:sz w:val="26"/>
          <w:szCs w:val="26"/>
        </w:rPr>
      </w:pPr>
      <w:r w:rsidRPr="008B0AB6">
        <w:rPr>
          <w:sz w:val="26"/>
          <w:szCs w:val="26"/>
        </w:rPr>
        <w:lastRenderedPageBreak/>
        <w:t>• Định kỳ kiểm tra lại Apps &amp; Features (1–2 tháng/lần) để phát hiện ứng dụng lạ hoặc không dùng nữa.</w:t>
      </w:r>
    </w:p>
    <w:p w14:paraId="4398A90B" w14:textId="77777777" w:rsidR="006B1078" w:rsidRPr="008B0AB6" w:rsidRDefault="00000000">
      <w:pPr>
        <w:rPr>
          <w:sz w:val="26"/>
          <w:szCs w:val="26"/>
        </w:rPr>
      </w:pPr>
      <w:r w:rsidRPr="008B0AB6">
        <w:rPr>
          <w:sz w:val="26"/>
          <w:szCs w:val="26"/>
        </w:rPr>
        <w:t>• Nếu muốn gỡ bỏ sạch sẽ hơn (bao gồm cả file rác, registry thừa), có thể dùng thêm công cụ hỗ trợ như Revo Uninstaller hoặc IObit Uninstaller.</w:t>
      </w:r>
    </w:p>
    <w:p w14:paraId="5299EF40" w14:textId="77777777" w:rsidR="006B1078" w:rsidRPr="008B0AB6" w:rsidRDefault="00000000">
      <w:pPr>
        <w:pStyle w:val="Heading1"/>
        <w:rPr>
          <w:color w:val="EE0000"/>
          <w:sz w:val="26"/>
          <w:szCs w:val="26"/>
        </w:rPr>
      </w:pPr>
      <w:r w:rsidRPr="008B0AB6">
        <w:rPr>
          <w:color w:val="EE0000"/>
          <w:sz w:val="26"/>
          <w:szCs w:val="26"/>
        </w:rPr>
        <w:t>4. Kết luận</w:t>
      </w:r>
    </w:p>
    <w:p w14:paraId="767C456F" w14:textId="77777777" w:rsidR="006B1078" w:rsidRPr="008B0AB6" w:rsidRDefault="00000000">
      <w:pPr>
        <w:rPr>
          <w:sz w:val="26"/>
          <w:szCs w:val="26"/>
        </w:rPr>
      </w:pPr>
      <w:r w:rsidRPr="008B0AB6">
        <w:rPr>
          <w:sz w:val="26"/>
          <w:szCs w:val="26"/>
        </w:rPr>
        <w:t>Việc gỡ bỏ phần mềm không cần thiết giúp hệ thống hoạt động ổn định, bảo mật hơn và mang lại trải nghiệm làm việc hiệu quả. Người dùng nên thực hiện định kỳ để giữ cho máy tính luôn gọn gàng và tối ưu.</w:t>
      </w:r>
    </w:p>
    <w:sectPr w:rsidR="006B1078" w:rsidRPr="008B0A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9261571">
    <w:abstractNumId w:val="8"/>
  </w:num>
  <w:num w:numId="2" w16cid:durableId="127477896">
    <w:abstractNumId w:val="6"/>
  </w:num>
  <w:num w:numId="3" w16cid:durableId="1195969534">
    <w:abstractNumId w:val="5"/>
  </w:num>
  <w:num w:numId="4" w16cid:durableId="523984935">
    <w:abstractNumId w:val="4"/>
  </w:num>
  <w:num w:numId="5" w16cid:durableId="1410928515">
    <w:abstractNumId w:val="7"/>
  </w:num>
  <w:num w:numId="6" w16cid:durableId="2017878881">
    <w:abstractNumId w:val="3"/>
  </w:num>
  <w:num w:numId="7" w16cid:durableId="1483497998">
    <w:abstractNumId w:val="2"/>
  </w:num>
  <w:num w:numId="8" w16cid:durableId="337001272">
    <w:abstractNumId w:val="1"/>
  </w:num>
  <w:num w:numId="9" w16cid:durableId="74294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1078"/>
    <w:rsid w:val="008B0AB6"/>
    <w:rsid w:val="008B54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C4B1F"/>
  <w14:defaultImageDpi w14:val="300"/>
  <w15:docId w15:val="{8C24C1BC-4DE3-4F9F-8383-4940D66D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2025-09-24T00:31:00Z</dcterms:modified>
  <cp:category/>
</cp:coreProperties>
</file>