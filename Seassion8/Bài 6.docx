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D22FB" w14:textId="77777777" w:rsidR="006A3A29" w:rsidRPr="004F67E1" w:rsidRDefault="00000000">
      <w:pPr>
        <w:pStyle w:val="Heading1"/>
        <w:rPr>
          <w:color w:val="EE0000"/>
          <w:sz w:val="30"/>
          <w:szCs w:val="30"/>
        </w:rPr>
      </w:pPr>
      <w:r w:rsidRPr="004F67E1">
        <w:rPr>
          <w:color w:val="EE0000"/>
          <w:sz w:val="30"/>
          <w:szCs w:val="30"/>
        </w:rPr>
        <w:t>BÁO CÁO SỬ DỤNG TỔ HỢP PHÍM QUẢN LÝ HỆ THỐNG TRÊN WINDOWS</w:t>
      </w:r>
    </w:p>
    <w:p w14:paraId="287B4123" w14:textId="77777777" w:rsidR="004F67E1" w:rsidRDefault="00000000">
      <w:r>
        <w:br/>
      </w:r>
      <w:r w:rsidRPr="004F67E1">
        <w:rPr>
          <w:color w:val="EE0000"/>
        </w:rPr>
        <w:t>1. Windows + X</w:t>
      </w:r>
      <w:r>
        <w:br/>
        <w:t>- Mở Power User Menu, từ đó truy cập nhanh đến các công cụ quan trọng như:</w:t>
      </w:r>
      <w:r>
        <w:br/>
        <w:t xml:space="preserve">  </w:t>
      </w:r>
      <w:r w:rsidR="004F67E1">
        <w:t xml:space="preserve">  </w:t>
      </w:r>
      <w:r>
        <w:t xml:space="preserve"> Device Manager: Quản lý phần cứng, kiểm tra trình điều khiển.</w:t>
      </w:r>
      <w:r>
        <w:br/>
        <w:t xml:space="preserve">  </w:t>
      </w:r>
      <w:r w:rsidR="004F67E1">
        <w:t xml:space="preserve">  </w:t>
      </w:r>
      <w:r>
        <w:t xml:space="preserve"> Disk Management: Quản lý phân vùng ổ đĩa, tạo, xóa hoặc thay đổi dung lượng phân vùng.</w:t>
      </w:r>
    </w:p>
    <w:p w14:paraId="4CE3C569" w14:textId="5D909689" w:rsidR="006A3A29" w:rsidRDefault="00000000">
      <w:r>
        <w:t>=&gt; Rất tiện lợi thay vì phải vào Control Panel hoặc tìm kiếm trong Start Menu.</w:t>
      </w:r>
      <w:r>
        <w:br/>
      </w:r>
      <w:r>
        <w:br/>
      </w:r>
      <w:r w:rsidRPr="004F67E1">
        <w:rPr>
          <w:color w:val="EE0000"/>
        </w:rPr>
        <w:t>2. Windows + I</w:t>
      </w:r>
      <w:r>
        <w:br/>
        <w:t>- Mở ngay ứng dụng Settings để thay đổi nhanh một số thiết lập hệ thống:</w:t>
      </w:r>
      <w:r>
        <w:br/>
        <w:t xml:space="preserve">  </w:t>
      </w:r>
      <w:r w:rsidR="004F67E1">
        <w:t xml:space="preserve">   </w:t>
      </w:r>
      <w:r>
        <w:t xml:space="preserve"> </w:t>
      </w:r>
      <w:r w:rsidR="004F67E1">
        <w:t>+)</w:t>
      </w:r>
      <w:r>
        <w:t>Điều chỉnh âm lượng và thiết bị âm thanh.</w:t>
      </w:r>
      <w:r>
        <w:br/>
        <w:t xml:space="preserve">  </w:t>
      </w:r>
      <w:r w:rsidR="004F67E1">
        <w:t xml:space="preserve">   </w:t>
      </w:r>
      <w:r>
        <w:t xml:space="preserve"> </w:t>
      </w:r>
      <w:r w:rsidR="004F67E1">
        <w:t>+)</w:t>
      </w:r>
      <w:r>
        <w:t>Kết nối hoặc thay đổi mạng Wi-Fi.</w:t>
      </w:r>
      <w:r>
        <w:br/>
        <w:t xml:space="preserve">  </w:t>
      </w:r>
      <w:r w:rsidR="004F67E1">
        <w:t xml:space="preserve">   </w:t>
      </w:r>
      <w:r>
        <w:t xml:space="preserve"> </w:t>
      </w:r>
      <w:r w:rsidR="004F67E1">
        <w:t>+)</w:t>
      </w:r>
      <w:r>
        <w:t>Chỉnh một số cài đặt bảo mật như mật khẩu hoặc Windows Security.</w:t>
      </w:r>
      <w:r>
        <w:br/>
      </w:r>
      <w:r>
        <w:br/>
      </w:r>
      <w:r w:rsidRPr="004F67E1">
        <w:rPr>
          <w:color w:val="EE0000"/>
        </w:rPr>
        <w:t>3. Windows + L</w:t>
      </w:r>
      <w:r w:rsidRPr="004F67E1">
        <w:rPr>
          <w:color w:val="EE0000"/>
        </w:rPr>
        <w:br/>
      </w:r>
      <w:r w:rsidR="004F67E1">
        <w:t xml:space="preserve"> </w:t>
      </w:r>
      <w:r>
        <w:t>- Nhanh chóng khóa màn hình.</w:t>
      </w:r>
      <w:r>
        <w:br/>
      </w:r>
      <w:r>
        <w:br/>
      </w:r>
      <w:r w:rsidRPr="004F67E1">
        <w:rPr>
          <w:color w:val="EE0000"/>
        </w:rPr>
        <w:t>4. Ctrl + Alt + Delete và Ctrl + Shift + Esc</w:t>
      </w:r>
      <w:r w:rsidRPr="004F67E1">
        <w:rPr>
          <w:color w:val="EE0000"/>
        </w:rPr>
        <w:br/>
      </w:r>
      <w:r>
        <w:t>- Ctrl + Alt + Delete: Hiển thị menu với các tùy chọn như Task Manager, Sign out, Lock, đổi mật khẩu.</w:t>
      </w:r>
      <w:r>
        <w:br/>
        <w:t>- Ctrl + Shift + Esc: Mở trực tiếp Task Manager, theo dõi CPU, RAM, ổ đĩa và mạng.</w:t>
      </w:r>
      <w:r>
        <w:br/>
      </w:r>
      <w:r>
        <w:br/>
      </w:r>
      <w:r>
        <w:br/>
      </w:r>
      <w:r w:rsidRPr="004F67E1">
        <w:rPr>
          <w:color w:val="EE0000"/>
        </w:rPr>
        <w:t>Ưu điểm</w:t>
      </w:r>
      <w:r>
        <w:br/>
        <w:t>- Truy cập nhanh, tiết kiệm thời gian.</w:t>
      </w:r>
      <w:r>
        <w:br/>
        <w:t>- Giúp quản lý hệ thống hiệu quả, tiện cho bảo mật và theo dõi tài nguyên.</w:t>
      </w:r>
      <w:r>
        <w:br/>
        <w:t>- Thay thế thao tác nhiều bước bằng chuột.</w:t>
      </w:r>
      <w:r>
        <w:br/>
      </w:r>
      <w:r>
        <w:br/>
      </w:r>
      <w:r w:rsidRPr="004F67E1">
        <w:rPr>
          <w:color w:val="EE0000"/>
        </w:rPr>
        <w:t>Hạn chế</w:t>
      </w:r>
      <w:r w:rsidRPr="004F67E1">
        <w:rPr>
          <w:color w:val="EE0000"/>
        </w:rPr>
        <w:br/>
      </w:r>
      <w:r>
        <w:t>- Người mới dùng khó nhớ hết các tổ hợp.</w:t>
      </w:r>
      <w:r>
        <w:br/>
        <w:t>- Một số tính năng nâng cao vẫn cần thao tác thủ công trong Control Panel hoặc phần mềm ngoài.</w:t>
      </w:r>
      <w:r>
        <w:br/>
      </w:r>
      <w:r>
        <w:br/>
      </w:r>
      <w:r>
        <w:br/>
      </w:r>
      <w:r w:rsidRPr="004F67E1">
        <w:rPr>
          <w:color w:val="EE0000"/>
        </w:rPr>
        <w:t>Kết luận:</w:t>
      </w:r>
      <w:r>
        <w:t xml:space="preserve"> Các phím tắt trên là công cụ hữu ích cho việc quản lý hệ thống Windows, giúp thao tác nhanh hơn và tăng tính bảo mật, nhưng cần luyện tập để sử dụng thành thạo.</w:t>
      </w:r>
      <w:r>
        <w:br/>
      </w:r>
    </w:p>
    <w:sectPr w:rsidR="006A3A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4187638">
    <w:abstractNumId w:val="8"/>
  </w:num>
  <w:num w:numId="2" w16cid:durableId="2005736483">
    <w:abstractNumId w:val="6"/>
  </w:num>
  <w:num w:numId="3" w16cid:durableId="212349107">
    <w:abstractNumId w:val="5"/>
  </w:num>
  <w:num w:numId="4" w16cid:durableId="836532240">
    <w:abstractNumId w:val="4"/>
  </w:num>
  <w:num w:numId="5" w16cid:durableId="1026324560">
    <w:abstractNumId w:val="7"/>
  </w:num>
  <w:num w:numId="6" w16cid:durableId="1192648173">
    <w:abstractNumId w:val="3"/>
  </w:num>
  <w:num w:numId="7" w16cid:durableId="941301016">
    <w:abstractNumId w:val="2"/>
  </w:num>
  <w:num w:numId="8" w16cid:durableId="1758163783">
    <w:abstractNumId w:val="1"/>
  </w:num>
  <w:num w:numId="9" w16cid:durableId="1853564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67E1"/>
    <w:rsid w:val="006A3A29"/>
    <w:rsid w:val="008D0715"/>
    <w:rsid w:val="00910EA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C8F867"/>
  <w14:defaultImageDpi w14:val="300"/>
  <w15:docId w15:val="{698B98EB-5B4B-4126-A6EB-3087320F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Nguyễn Hiếu</cp:lastModifiedBy>
  <cp:revision>3</cp:revision>
  <dcterms:created xsi:type="dcterms:W3CDTF">2013-12-23T23:15:00Z</dcterms:created>
  <dcterms:modified xsi:type="dcterms:W3CDTF">2025-09-25T02:16:00Z</dcterms:modified>
  <cp:category/>
</cp:coreProperties>
</file>