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CB070" w14:textId="27DB7B06" w:rsidR="005A309A" w:rsidRDefault="004765A0">
      <w:pPr>
        <w:pStyle w:val="Title"/>
      </w:pPr>
      <w:r>
        <w:rPr>
          <w:color w:val="000000"/>
        </w:rPr>
        <w:t xml:space="preserve">                </w:t>
      </w:r>
      <w:r w:rsidR="00000000">
        <w:rPr>
          <w:color w:val="000000"/>
        </w:rPr>
        <w:t>BÁO CÁO THỰC HÀNH</w:t>
      </w:r>
    </w:p>
    <w:p w14:paraId="13F9A590" w14:textId="1BE26987" w:rsidR="005A309A" w:rsidRDefault="004765A0">
      <w:r>
        <w:t xml:space="preserve">                      </w:t>
      </w:r>
      <w:r w:rsidR="00000000">
        <w:t xml:space="preserve">So </w:t>
      </w:r>
      <w:proofErr w:type="spellStart"/>
      <w:r w:rsidR="00000000">
        <w:t>sánh</w:t>
      </w:r>
      <w:proofErr w:type="spellEnd"/>
      <w:r w:rsidR="00000000">
        <w:t xml:space="preserve"> </w:t>
      </w:r>
      <w:proofErr w:type="spellStart"/>
      <w:r w:rsidR="00000000">
        <w:t>hiệu</w:t>
      </w:r>
      <w:proofErr w:type="spellEnd"/>
      <w:r w:rsidR="00000000">
        <w:t xml:space="preserve"> </w:t>
      </w:r>
      <w:proofErr w:type="spellStart"/>
      <w:r w:rsidR="00000000">
        <w:t>quả</w:t>
      </w:r>
      <w:proofErr w:type="spellEnd"/>
      <w:r w:rsidR="00000000">
        <w:t xml:space="preserve"> </w:t>
      </w:r>
      <w:proofErr w:type="spellStart"/>
      <w:r w:rsidR="00000000">
        <w:t>nén</w:t>
      </w:r>
      <w:proofErr w:type="spellEnd"/>
      <w:r w:rsidR="00000000">
        <w:t xml:space="preserve"> thư mục bằng các công cụ nén khác nhau</w:t>
      </w:r>
    </w:p>
    <w:p w14:paraId="01C98DA2" w14:textId="300BD3A3" w:rsidR="005A309A" w:rsidRDefault="004765A0">
      <w:pPr>
        <w:pStyle w:val="Heading1"/>
      </w:pPr>
      <w:r>
        <w:rPr>
          <w:color w:val="FF0000"/>
        </w:rPr>
        <w:t>1</w:t>
      </w:r>
      <w:r w:rsidR="00000000">
        <w:rPr>
          <w:color w:val="FF0000"/>
        </w:rPr>
        <w:t>. Quy trình thực hiện</w:t>
      </w:r>
    </w:p>
    <w:p w14:paraId="2C4B3FD8" w14:textId="5E3F62C5" w:rsidR="005A309A" w:rsidRDefault="004765A0">
      <w:pPr>
        <w:pStyle w:val="Heading2"/>
      </w:pPr>
      <w:r>
        <w:rPr>
          <w:color w:val="FF0000"/>
        </w:rPr>
        <w:t>1</w:t>
      </w:r>
      <w:r w:rsidR="00000000">
        <w:rPr>
          <w:color w:val="FF0000"/>
        </w:rPr>
        <w:t>.1. Chuẩn bị dữ liệu</w:t>
      </w:r>
    </w:p>
    <w:p w14:paraId="5DDCF997" w14:textId="77777777" w:rsidR="005A309A" w:rsidRDefault="00000000">
      <w:r>
        <w:t>- Tạo một thư mục chứa nhiều loại tệp tin:</w:t>
      </w:r>
      <w:r>
        <w:br/>
        <w:t xml:space="preserve">  - Hình ảnh (JPEG, PNG)</w:t>
      </w:r>
      <w:r>
        <w:br/>
        <w:t xml:space="preserve">  - Video (MP4)</w:t>
      </w:r>
      <w:r>
        <w:br/>
        <w:t xml:space="preserve">  - Tài liệu văn bản (DOCX, PDF, TXT)</w:t>
      </w:r>
      <w:r>
        <w:br/>
        <w:t xml:space="preserve">  - Âm thanh (MP3, WAV)</w:t>
      </w:r>
    </w:p>
    <w:p w14:paraId="01600893" w14:textId="2E1A6C8C" w:rsidR="005A309A" w:rsidRDefault="004765A0">
      <w:pPr>
        <w:pStyle w:val="Heading2"/>
      </w:pPr>
      <w:r>
        <w:rPr>
          <w:color w:val="FF0000"/>
        </w:rPr>
        <w:t>1</w:t>
      </w:r>
      <w:r w:rsidR="00000000">
        <w:rPr>
          <w:color w:val="FF0000"/>
        </w:rPr>
        <w:t>.2. Thực hiện nén</w:t>
      </w:r>
    </w:p>
    <w:p w14:paraId="5C35A666" w14:textId="77777777" w:rsidR="005A309A" w:rsidRDefault="00000000">
      <w:r>
        <w:t>1. Công cụ tích hợp Windows: Chuột phải → Send to → Compressed (zipped) folder.</w:t>
      </w:r>
      <w:r>
        <w:br/>
        <w:t>2. WinRAR: Chuột phải → Add to archive… → chọn định dạng .rar.</w:t>
      </w:r>
      <w:r>
        <w:br/>
        <w:t>3. 7-Zip: Chuột phải → 7-Zip → Add to archive… → chọn định dạng .7z.</w:t>
      </w:r>
    </w:p>
    <w:p w14:paraId="113D7D56" w14:textId="4319E392" w:rsidR="005A309A" w:rsidRDefault="004765A0">
      <w:pPr>
        <w:pStyle w:val="Heading2"/>
      </w:pPr>
      <w:r>
        <w:rPr>
          <w:color w:val="FF0000"/>
        </w:rPr>
        <w:t>1</w:t>
      </w:r>
      <w:r w:rsidR="00000000">
        <w:rPr>
          <w:color w:val="FF0000"/>
        </w:rPr>
        <w:t>.3. Ghi lại kết quả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A309A" w14:paraId="6C5F2A49" w14:textId="77777777">
        <w:tc>
          <w:tcPr>
            <w:tcW w:w="1728" w:type="dxa"/>
          </w:tcPr>
          <w:p w14:paraId="7EFE08DB" w14:textId="77777777" w:rsidR="005A309A" w:rsidRDefault="00000000">
            <w:r>
              <w:t>Loại dữ liệu</w:t>
            </w:r>
          </w:p>
        </w:tc>
        <w:tc>
          <w:tcPr>
            <w:tcW w:w="1728" w:type="dxa"/>
          </w:tcPr>
          <w:p w14:paraId="72A6B7BC" w14:textId="77777777" w:rsidR="005A309A" w:rsidRDefault="00000000">
            <w:r>
              <w:t>Dung lượng ban đầu</w:t>
            </w:r>
          </w:p>
        </w:tc>
        <w:tc>
          <w:tcPr>
            <w:tcW w:w="1728" w:type="dxa"/>
          </w:tcPr>
          <w:p w14:paraId="00E3A302" w14:textId="77777777" w:rsidR="005A309A" w:rsidRDefault="00000000">
            <w:r>
              <w:t>Windows (.zip)</w:t>
            </w:r>
          </w:p>
        </w:tc>
        <w:tc>
          <w:tcPr>
            <w:tcW w:w="1728" w:type="dxa"/>
          </w:tcPr>
          <w:p w14:paraId="37F13302" w14:textId="77777777" w:rsidR="005A309A" w:rsidRDefault="00000000">
            <w:r>
              <w:t>WinRAR (.rar)</w:t>
            </w:r>
          </w:p>
        </w:tc>
        <w:tc>
          <w:tcPr>
            <w:tcW w:w="1728" w:type="dxa"/>
          </w:tcPr>
          <w:p w14:paraId="3B3E9ECE" w14:textId="77777777" w:rsidR="005A309A" w:rsidRDefault="00000000">
            <w:r>
              <w:t>7-Zip (.7z)</w:t>
            </w:r>
          </w:p>
        </w:tc>
      </w:tr>
      <w:tr w:rsidR="005A309A" w14:paraId="621BC673" w14:textId="77777777">
        <w:tc>
          <w:tcPr>
            <w:tcW w:w="1728" w:type="dxa"/>
          </w:tcPr>
          <w:p w14:paraId="19E6307A" w14:textId="77777777" w:rsidR="005A309A" w:rsidRDefault="00000000">
            <w:r>
              <w:t>Thư mục hỗn hợp (hình, video, tài liệu, âm thanh)</w:t>
            </w:r>
          </w:p>
        </w:tc>
        <w:tc>
          <w:tcPr>
            <w:tcW w:w="1728" w:type="dxa"/>
          </w:tcPr>
          <w:p w14:paraId="2EDE78D6" w14:textId="77777777" w:rsidR="005A309A" w:rsidRDefault="00000000">
            <w:r>
              <w:t>500 MB</w:t>
            </w:r>
          </w:p>
        </w:tc>
        <w:tc>
          <w:tcPr>
            <w:tcW w:w="1728" w:type="dxa"/>
          </w:tcPr>
          <w:p w14:paraId="27CE6C48" w14:textId="77777777" w:rsidR="005A309A" w:rsidRDefault="00000000">
            <w:r>
              <w:t>480 MB</w:t>
            </w:r>
          </w:p>
        </w:tc>
        <w:tc>
          <w:tcPr>
            <w:tcW w:w="1728" w:type="dxa"/>
          </w:tcPr>
          <w:p w14:paraId="351CC506" w14:textId="77777777" w:rsidR="005A309A" w:rsidRDefault="00000000">
            <w:r>
              <w:t>450 MB</w:t>
            </w:r>
          </w:p>
        </w:tc>
        <w:tc>
          <w:tcPr>
            <w:tcW w:w="1728" w:type="dxa"/>
          </w:tcPr>
          <w:p w14:paraId="2BBF39DE" w14:textId="77777777" w:rsidR="005A309A" w:rsidRDefault="00000000">
            <w:r>
              <w:t>420 MB</w:t>
            </w:r>
          </w:p>
        </w:tc>
      </w:tr>
    </w:tbl>
    <w:p w14:paraId="5E990A95" w14:textId="00AAFCA0" w:rsidR="005A309A" w:rsidRDefault="004765A0">
      <w:pPr>
        <w:pStyle w:val="Heading1"/>
      </w:pPr>
      <w:r>
        <w:rPr>
          <w:color w:val="FF0000"/>
        </w:rPr>
        <w:t>2</w:t>
      </w:r>
      <w:r w:rsidR="00000000">
        <w:rPr>
          <w:color w:val="FF0000"/>
        </w:rPr>
        <w:t>. Phân tích hiệu quả</w:t>
      </w:r>
    </w:p>
    <w:p w14:paraId="3037EA0B" w14:textId="77777777" w:rsidR="005A309A" w:rsidRDefault="00000000">
      <w:r>
        <w:t>- Windows .zip: Dễ dùng, nhưng tỉ lệ nén thấp → chủ yếu giảm dung lượng khoảng 3–5%.</w:t>
      </w:r>
      <w:r>
        <w:br/>
        <w:t>- WinRAR .rar: Hiệu quả hơn .zip, có thể giảm 8–12%.</w:t>
      </w:r>
      <w:r>
        <w:br/>
        <w:t>- 7-Zip .7z: Nén mạnh nhất, đôi khi tiết kiệm đến 15–20% dung lượng, nhưng tốc độ nén chậm hơn.</w:t>
      </w:r>
    </w:p>
    <w:p w14:paraId="6C1A81C2" w14:textId="66EFD07A" w:rsidR="005A309A" w:rsidRDefault="004765A0">
      <w:pPr>
        <w:pStyle w:val="Heading1"/>
      </w:pPr>
      <w:r>
        <w:rPr>
          <w:color w:val="FF0000"/>
        </w:rPr>
        <w:t>3.</w:t>
      </w:r>
      <w:r w:rsidR="00000000">
        <w:rPr>
          <w:color w:val="FF0000"/>
        </w:rPr>
        <w:t xml:space="preserve"> Nhận xét theo loại tập tin</w:t>
      </w:r>
    </w:p>
    <w:p w14:paraId="4FF0E08B" w14:textId="77777777" w:rsidR="005A309A" w:rsidRDefault="00000000">
      <w:r>
        <w:t>- Tài liệu văn bản (TXT, DOCX, PDF chưa nén): Nén rất tốt, dung lượng giảm mạnh (30–60%).</w:t>
      </w:r>
      <w:r>
        <w:br/>
        <w:t>- Hình ảnh (JPEG, PNG) và video (MP4): Hầu như không giảm nhiều, vì các định dạng này vốn đã được nén sẵn.</w:t>
      </w:r>
      <w:r>
        <w:br/>
      </w:r>
      <w:r>
        <w:lastRenderedPageBreak/>
        <w:t>- Âm thanh (MP3, AAC): Giảm rất ít, vì đây cũng là định dạng đã nén.</w:t>
      </w:r>
      <w:r>
        <w:br/>
        <w:t>- File RAW (ảnh .bmp, .wav chưa nén): Nén tốt hơn nhiều so với JPEG/MP3.</w:t>
      </w:r>
    </w:p>
    <w:p w14:paraId="66E31214" w14:textId="268D1AEF" w:rsidR="005A309A" w:rsidRDefault="004765A0">
      <w:pPr>
        <w:pStyle w:val="Heading1"/>
      </w:pPr>
      <w:r>
        <w:rPr>
          <w:color w:val="FF0000"/>
        </w:rPr>
        <w:t>4</w:t>
      </w:r>
      <w:r w:rsidR="00000000">
        <w:rPr>
          <w:color w:val="FF0000"/>
        </w:rPr>
        <w:t>. Giải thích</w:t>
      </w:r>
    </w:p>
    <w:p w14:paraId="30398473" w14:textId="77777777" w:rsidR="005A309A" w:rsidRDefault="00000000">
      <w:r>
        <w:t>- Lý do một số file nén ít: Các định dạng như JPEG, MP3, MP4 đã sử dụng thuật toán nén riêng nên khi nén lại sẽ không tiết kiệm thêm nhiều dung lượng.</w:t>
      </w:r>
      <w:r>
        <w:br/>
        <w:t>- Lý do văn bản nén mạnh: File văn bản thuần (TXT, DOCX chưa nén) chứa dữ liệu lặp lại, dễ tối ưu dung lượng khi nén.</w:t>
      </w:r>
      <w:r>
        <w:br/>
        <w:t>- Khác biệt giữa công cụ: 7-Zip sử dụng thuật toán LZMA/LZMA2 tối ưu hơn, nên đạt tỉ lệ nén cao hơn WinRAR hoặc Windows .zip.</w:t>
      </w:r>
    </w:p>
    <w:p w14:paraId="39995D6B" w14:textId="2A0B62CF" w:rsidR="005A309A" w:rsidRDefault="005A309A"/>
    <w:sectPr w:rsidR="005A3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852139">
    <w:abstractNumId w:val="8"/>
  </w:num>
  <w:num w:numId="2" w16cid:durableId="1941643209">
    <w:abstractNumId w:val="6"/>
  </w:num>
  <w:num w:numId="3" w16cid:durableId="1017266250">
    <w:abstractNumId w:val="5"/>
  </w:num>
  <w:num w:numId="4" w16cid:durableId="748618420">
    <w:abstractNumId w:val="4"/>
  </w:num>
  <w:num w:numId="5" w16cid:durableId="1802840036">
    <w:abstractNumId w:val="7"/>
  </w:num>
  <w:num w:numId="6" w16cid:durableId="1822237557">
    <w:abstractNumId w:val="3"/>
  </w:num>
  <w:num w:numId="7" w16cid:durableId="332687380">
    <w:abstractNumId w:val="2"/>
  </w:num>
  <w:num w:numId="8" w16cid:durableId="242302762">
    <w:abstractNumId w:val="1"/>
  </w:num>
  <w:num w:numId="9" w16cid:durableId="7930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B3B"/>
    <w:rsid w:val="0029639D"/>
    <w:rsid w:val="00326F90"/>
    <w:rsid w:val="004765A0"/>
    <w:rsid w:val="005A30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CAA9D"/>
  <w14:defaultImageDpi w14:val="300"/>
  <w15:docId w15:val="{5316960B-7DD9-487E-A294-228933F6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Hiếu</cp:lastModifiedBy>
  <cp:revision>2</cp:revision>
  <dcterms:created xsi:type="dcterms:W3CDTF">2013-12-23T23:15:00Z</dcterms:created>
  <dcterms:modified xsi:type="dcterms:W3CDTF">2025-09-24T15:40:00Z</dcterms:modified>
  <cp:category/>
</cp:coreProperties>
</file>