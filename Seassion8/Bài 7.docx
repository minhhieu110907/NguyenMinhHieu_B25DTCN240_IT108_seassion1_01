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3CBF0" w14:textId="77777777" w:rsidR="00A41D8B" w:rsidRPr="00445772" w:rsidRDefault="00000000">
      <w:pPr>
        <w:pStyle w:val="Heading1"/>
        <w:rPr>
          <w:color w:val="EE0000"/>
          <w:sz w:val="30"/>
          <w:szCs w:val="30"/>
        </w:rPr>
      </w:pPr>
      <w:r w:rsidRPr="00445772">
        <w:rPr>
          <w:color w:val="EE0000"/>
          <w:sz w:val="30"/>
          <w:szCs w:val="30"/>
        </w:rPr>
        <w:t>BÁO CÁO SỬ DỤNG TỔ HỢP PHÍM TÌM KIẾM, CHẠY LỆNH VÀ CHỤP MÀN HÌNH</w:t>
      </w:r>
    </w:p>
    <w:p w14:paraId="1433791A" w14:textId="5ABE66F7" w:rsidR="00A41D8B" w:rsidRDefault="00000000">
      <w:r>
        <w:br/>
      </w:r>
      <w:r w:rsidRPr="00445772">
        <w:rPr>
          <w:color w:val="EE0000"/>
        </w:rPr>
        <w:t>1. Windows + S</w:t>
      </w:r>
      <w:r w:rsidRPr="00445772">
        <w:rPr>
          <w:color w:val="EE0000"/>
        </w:rPr>
        <w:br/>
      </w:r>
      <w:r>
        <w:t>- Mở thanh Search của Windows.</w:t>
      </w:r>
      <w:r>
        <w:br/>
        <w:t>- Có thể tìm nhanh ứng dụng (ví dụ: Word, Excel), tệp tin hoặc cài đặt hệ thống.</w:t>
      </w:r>
      <w:r>
        <w:br/>
        <w:t>=&gt; Giúp tiết kiệm thời gian so với việc mở từng thư mục.</w:t>
      </w:r>
      <w:r>
        <w:br/>
      </w:r>
      <w:r>
        <w:br/>
      </w:r>
      <w:r w:rsidRPr="00445772">
        <w:rPr>
          <w:color w:val="EE0000"/>
        </w:rPr>
        <w:t>2. Windows + R</w:t>
      </w:r>
      <w:r>
        <w:br/>
        <w:t>- Mở hộp thoại Run.</w:t>
      </w:r>
      <w:r>
        <w:br/>
        <w:t>- Thử gõ lệnh "cmd" → mở nhanh Command Prompt mà không cần tìm trong Start Menu.</w:t>
      </w:r>
      <w:r>
        <w:br/>
        <w:t>=&gt; Hữu ích để truy cập nhanh các công cụ hệ thống.</w:t>
      </w:r>
      <w:r>
        <w:br/>
      </w:r>
      <w:r>
        <w:br/>
      </w:r>
      <w:r w:rsidRPr="00445772">
        <w:rPr>
          <w:color w:val="EE0000"/>
        </w:rPr>
        <w:t>3. Windows + Shift + S</w:t>
      </w:r>
      <w:r>
        <w:br/>
        <w:t>- Kích hoạt công cụ Snip &amp; Sketch (Snipping Tool mới).</w:t>
      </w:r>
      <w:r>
        <w:br/>
        <w:t>- Chọn vùng màn hình cần chụp → ảnh được lưu vào clipboard, có thể dán trực tiếp vào Word, Paint, hoặc ứng dụng chat.</w:t>
      </w:r>
      <w:r>
        <w:br/>
        <w:t>=&gt; Tiện lợi khi chỉ cần chụp một phần màn hình.</w:t>
      </w:r>
      <w:r>
        <w:br/>
      </w:r>
      <w:r>
        <w:br/>
      </w:r>
      <w:r w:rsidRPr="00445772">
        <w:rPr>
          <w:color w:val="EE0000"/>
        </w:rPr>
        <w:t>4. Windows + Print Screen</w:t>
      </w:r>
      <w:r>
        <w:br/>
        <w:t>- Chụp toàn bộ màn hình.</w:t>
      </w:r>
      <w:r>
        <w:br/>
        <w:t>- Ảnh được tự động lưu vào thư mục Pictures → Screenshots.</w:t>
      </w:r>
      <w:r>
        <w:br/>
        <w:t>=&gt; Giúp lưu trữ nhanh mà không cần dán thủ công.</w:t>
      </w:r>
      <w:r>
        <w:br/>
      </w:r>
      <w:r>
        <w:br/>
      </w:r>
      <w:r>
        <w:br/>
      </w:r>
      <w:r w:rsidRPr="00445772">
        <w:rPr>
          <w:color w:val="EE0000"/>
        </w:rPr>
        <w:t>Ưu điểm</w:t>
      </w:r>
      <w:r w:rsidRPr="00445772">
        <w:rPr>
          <w:color w:val="EE0000"/>
        </w:rPr>
        <w:br/>
      </w:r>
      <w:r>
        <w:t>- Tăng tốc độ thao tác, không cần dùng chuột nhiều.</w:t>
      </w:r>
      <w:r>
        <w:br/>
        <w:t>- Hỗ trợ tìm kiếm, chạy lệnh và chụp ảnh màn hình nhanh chóng.</w:t>
      </w:r>
      <w:r>
        <w:br/>
        <w:t>- Phù hợp khi cần lưu bằng chứng, minh họa hoặc chia sẻ màn hình ngay lập tức.</w:t>
      </w:r>
      <w:r>
        <w:br/>
      </w:r>
      <w:r>
        <w:br/>
      </w:r>
      <w:r w:rsidRPr="00445772">
        <w:rPr>
          <w:color w:val="EE0000"/>
        </w:rPr>
        <w:t>Hạn chế</w:t>
      </w:r>
      <w:r>
        <w:br/>
        <w:t>- Người mới dễ nhầm lẫn giữa các tổ hợp phím.</w:t>
      </w:r>
      <w:r>
        <w:br/>
        <w:t>- Ảnh chụp bằng Windows + Shift + S không lưu trực tiếp, phải dán hoặc lưu thủ công.</w:t>
      </w:r>
      <w:r>
        <w:br/>
      </w:r>
      <w:r>
        <w:br/>
      </w:r>
      <w:r>
        <w:br/>
      </w:r>
      <w:r w:rsidR="00445772">
        <w:t xml:space="preserve">⟹ </w:t>
      </w:r>
      <w:proofErr w:type="spellStart"/>
      <w:r w:rsidRPr="00445772">
        <w:rPr>
          <w:i/>
          <w:iCs/>
          <w:color w:val="EE0000"/>
        </w:rPr>
        <w:t>Kết</w:t>
      </w:r>
      <w:proofErr w:type="spellEnd"/>
      <w:r w:rsidRPr="00445772">
        <w:rPr>
          <w:i/>
          <w:iCs/>
          <w:color w:val="EE0000"/>
        </w:rPr>
        <w:t xml:space="preserve"> </w:t>
      </w:r>
      <w:proofErr w:type="spellStart"/>
      <w:r w:rsidRPr="00445772">
        <w:rPr>
          <w:i/>
          <w:iCs/>
          <w:color w:val="EE0000"/>
        </w:rPr>
        <w:t>luận</w:t>
      </w:r>
      <w:proofErr w:type="spellEnd"/>
      <w:r w:rsidRPr="00445772">
        <w:rPr>
          <w:i/>
          <w:iCs/>
          <w:color w:val="EE0000"/>
        </w:rPr>
        <w:t>:</w:t>
      </w:r>
      <w:r w:rsidRPr="00445772">
        <w:rPr>
          <w:color w:val="EE0000"/>
        </w:rPr>
        <w:t xml:space="preserve"> </w:t>
      </w:r>
      <w:r>
        <w:t xml:space="preserve">Các </w:t>
      </w:r>
      <w:proofErr w:type="spellStart"/>
      <w:r>
        <w:t>tổ</w:t>
      </w:r>
      <w:proofErr w:type="spellEnd"/>
      <w:r>
        <w:t xml:space="preserve"> hợp phím này giúp công việc trên Windows trở nên nhanh gọn, tiện lợi, đặc biệt trong tìm kiếm ứng dụng và chụp màn hình phục vụ học tập hoặc làm việc.</w:t>
      </w:r>
      <w:r>
        <w:br/>
      </w:r>
    </w:p>
    <w:sectPr w:rsidR="00A41D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1296816">
    <w:abstractNumId w:val="8"/>
  </w:num>
  <w:num w:numId="2" w16cid:durableId="1229732740">
    <w:abstractNumId w:val="6"/>
  </w:num>
  <w:num w:numId="3" w16cid:durableId="1548180177">
    <w:abstractNumId w:val="5"/>
  </w:num>
  <w:num w:numId="4" w16cid:durableId="1973747792">
    <w:abstractNumId w:val="4"/>
  </w:num>
  <w:num w:numId="5" w16cid:durableId="630330735">
    <w:abstractNumId w:val="7"/>
  </w:num>
  <w:num w:numId="6" w16cid:durableId="676735244">
    <w:abstractNumId w:val="3"/>
  </w:num>
  <w:num w:numId="7" w16cid:durableId="1085034927">
    <w:abstractNumId w:val="2"/>
  </w:num>
  <w:num w:numId="8" w16cid:durableId="842162436">
    <w:abstractNumId w:val="1"/>
  </w:num>
  <w:num w:numId="9" w16cid:durableId="838808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5772"/>
    <w:rsid w:val="00A41D8B"/>
    <w:rsid w:val="00AA1D8D"/>
    <w:rsid w:val="00B47730"/>
    <w:rsid w:val="00C4742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7E4681"/>
  <w14:defaultImageDpi w14:val="300"/>
  <w15:docId w15:val="{15C6F0C8-3BFE-41B5-B0FD-8A0063EC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Hiếu</cp:lastModifiedBy>
  <cp:revision>2</cp:revision>
  <dcterms:created xsi:type="dcterms:W3CDTF">2013-12-23T23:15:00Z</dcterms:created>
  <dcterms:modified xsi:type="dcterms:W3CDTF">2025-09-25T02:48:00Z</dcterms:modified>
  <cp:category/>
</cp:coreProperties>
</file>