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186EA" w14:textId="77777777" w:rsidR="00EE79BD" w:rsidRPr="003157B5" w:rsidRDefault="00000000">
      <w:pPr>
        <w:pStyle w:val="Heading1"/>
        <w:rPr>
          <w:color w:val="EE0000"/>
          <w:sz w:val="32"/>
          <w:szCs w:val="32"/>
        </w:rPr>
      </w:pPr>
      <w:r w:rsidRPr="003157B5">
        <w:rPr>
          <w:color w:val="EE0000"/>
          <w:sz w:val="32"/>
          <w:szCs w:val="32"/>
        </w:rPr>
        <w:t>BÁO CÁO SỬ DỤNG CÁC TỔ HỢP PHÍM TRONG QUẢN LÝ ỨNG DỤNG VÀ CỬA SỔ</w:t>
      </w:r>
    </w:p>
    <w:p w14:paraId="19A16E11" w14:textId="3CEC643C" w:rsidR="00EE79BD" w:rsidRPr="003157B5" w:rsidRDefault="00000000">
      <w:pPr>
        <w:rPr>
          <w:sz w:val="26"/>
          <w:szCs w:val="26"/>
        </w:rPr>
      </w:pPr>
      <w:r w:rsidRPr="003157B5">
        <w:rPr>
          <w:color w:val="EE0000"/>
          <w:sz w:val="26"/>
          <w:szCs w:val="26"/>
        </w:rPr>
        <w:br/>
      </w:r>
      <w:r w:rsidRPr="003157B5">
        <w:rPr>
          <w:sz w:val="26"/>
          <w:szCs w:val="26"/>
        </w:rPr>
        <w:t>Trong quá trình thực hành, tôi đã mở ba ứng dụng khác nhau gồm Trình duyệt web, Microsoft Word và phần mềm nghe nhạc. Sau đó, tôi sử dụng các tổ hợp phím tắt để quản lý cửa sổ:</w:t>
      </w:r>
      <w:r w:rsidRPr="003157B5">
        <w:rPr>
          <w:sz w:val="26"/>
          <w:szCs w:val="26"/>
        </w:rPr>
        <w:br/>
      </w:r>
      <w:r w:rsidRPr="003157B5">
        <w:rPr>
          <w:sz w:val="26"/>
          <w:szCs w:val="26"/>
        </w:rPr>
        <w:br/>
        <w:t xml:space="preserve">1. Alt + Tab: Dễ dàng chuyển đổi nhanh giữa các ứng dụng đang mở mà không cần dùng chuột.  </w:t>
      </w:r>
      <w:r w:rsidRPr="003157B5">
        <w:rPr>
          <w:sz w:val="26"/>
          <w:szCs w:val="26"/>
        </w:rPr>
        <w:br/>
        <w:t xml:space="preserve">2. Windows + D: Thu nhỏ toàn bộ cửa sổ, hiển thị màn hình nền rất tiện lợi khi muốn truy cập nhanh vào file hoặc thư mục trên Desktop.  </w:t>
      </w:r>
      <w:r w:rsidRPr="003157B5">
        <w:rPr>
          <w:sz w:val="26"/>
          <w:szCs w:val="26"/>
        </w:rPr>
        <w:br/>
        <w:t xml:space="preserve">3. Windows + Mũi tên: Giúp sắp xếp cửa sổ về các góc, chia màn hình làm việc hợp lý, hỗ trợ làm việc song song nhiều ứng dụng.  </w:t>
      </w:r>
      <w:r w:rsidRPr="003157B5">
        <w:rPr>
          <w:sz w:val="26"/>
          <w:szCs w:val="26"/>
        </w:rPr>
        <w:br/>
        <w:t>4. Windows + Ctrl + D và Windows + Tab: Tạo thêm desktop ảo mới và di chuyển ứng dụng sang đó, giúp không gian làm việc gọn gàng, phân tách công việc học tập và giải trí.</w:t>
      </w:r>
      <w:r w:rsidRPr="003157B5">
        <w:rPr>
          <w:sz w:val="26"/>
          <w:szCs w:val="26"/>
        </w:rPr>
        <w:br/>
      </w:r>
      <w:r w:rsidRPr="003157B5">
        <w:rPr>
          <w:sz w:val="26"/>
          <w:szCs w:val="26"/>
        </w:rPr>
        <w:br/>
      </w:r>
      <w:r w:rsidRPr="003157B5">
        <w:rPr>
          <w:sz w:val="26"/>
          <w:szCs w:val="26"/>
        </w:rPr>
        <w:br/>
      </w:r>
      <w:r w:rsidRPr="003157B5">
        <w:rPr>
          <w:color w:val="EE0000"/>
          <w:sz w:val="26"/>
          <w:szCs w:val="26"/>
        </w:rPr>
        <w:t>Ưu điểm</w:t>
      </w:r>
      <w:r w:rsidRPr="003157B5">
        <w:rPr>
          <w:color w:val="EE0000"/>
          <w:sz w:val="26"/>
          <w:szCs w:val="26"/>
        </w:rPr>
        <w:br/>
      </w:r>
      <w:r w:rsidRPr="003157B5">
        <w:rPr>
          <w:sz w:val="26"/>
          <w:szCs w:val="26"/>
        </w:rPr>
        <w:t xml:space="preserve">- Tiết kiệm thời gian, thao tác nhanh hơn so với việc dùng chuột.  </w:t>
      </w:r>
      <w:r w:rsidRPr="003157B5">
        <w:rPr>
          <w:sz w:val="26"/>
          <w:szCs w:val="26"/>
        </w:rPr>
        <w:br/>
        <w:t xml:space="preserve">- Giúp quản lý nhiều cửa sổ cùng lúc một cách khoa học.  </w:t>
      </w:r>
      <w:r w:rsidRPr="003157B5">
        <w:rPr>
          <w:sz w:val="26"/>
          <w:szCs w:val="26"/>
        </w:rPr>
        <w:br/>
        <w:t xml:space="preserve">- Tăng hiệu quả làm việc, đặc biệt khi cần so sánh hoặc xử lý nhiều ứng dụng.  </w:t>
      </w:r>
      <w:r w:rsidRPr="003157B5">
        <w:rPr>
          <w:sz w:val="26"/>
          <w:szCs w:val="26"/>
        </w:rPr>
        <w:br/>
        <w:t>- Desktop ảo hỗ trợ phân chia công việc rõ ràng, tránh rối mắt.</w:t>
      </w:r>
      <w:r w:rsidRPr="003157B5">
        <w:rPr>
          <w:sz w:val="26"/>
          <w:szCs w:val="26"/>
        </w:rPr>
        <w:br/>
      </w:r>
      <w:r w:rsidRPr="003157B5">
        <w:rPr>
          <w:sz w:val="26"/>
          <w:szCs w:val="26"/>
        </w:rPr>
        <w:br/>
      </w:r>
      <w:r w:rsidRPr="003157B5">
        <w:rPr>
          <w:color w:val="EE0000"/>
          <w:sz w:val="26"/>
          <w:szCs w:val="26"/>
        </w:rPr>
        <w:t>Hạn chế</w:t>
      </w:r>
      <w:r w:rsidRPr="003157B5">
        <w:rPr>
          <w:color w:val="EE0000"/>
          <w:sz w:val="26"/>
          <w:szCs w:val="26"/>
        </w:rPr>
        <w:br/>
      </w:r>
      <w:r w:rsidRPr="003157B5">
        <w:rPr>
          <w:sz w:val="26"/>
          <w:szCs w:val="26"/>
        </w:rPr>
        <w:t xml:space="preserve">- Cần ghi nhớ nhiều tổ hợp phím, gây khó khăn cho người mới.  </w:t>
      </w:r>
      <w:r w:rsidRPr="003157B5">
        <w:rPr>
          <w:sz w:val="26"/>
          <w:szCs w:val="26"/>
        </w:rPr>
        <w:br/>
        <w:t xml:space="preserve">- Nếu mở quá nhiều ứng dụng, việc chuyển đổi bằng Alt + Tab đôi khi hơi rối.  </w:t>
      </w:r>
      <w:r w:rsidRPr="003157B5">
        <w:rPr>
          <w:sz w:val="26"/>
          <w:szCs w:val="26"/>
        </w:rPr>
        <w:br/>
        <w:t>- Một số người quen dùng chuột có thể thấy thao tác phím tắt khó làm quen ban đầu.</w:t>
      </w:r>
      <w:r w:rsidRPr="003157B5">
        <w:rPr>
          <w:sz w:val="26"/>
          <w:szCs w:val="26"/>
        </w:rPr>
        <w:br/>
      </w:r>
      <w:r w:rsidRPr="003157B5">
        <w:rPr>
          <w:sz w:val="26"/>
          <w:szCs w:val="26"/>
        </w:rPr>
        <w:br/>
      </w:r>
      <w:r w:rsidRPr="003157B5">
        <w:rPr>
          <w:sz w:val="26"/>
          <w:szCs w:val="26"/>
        </w:rPr>
        <w:br/>
      </w:r>
      <w:r w:rsidR="003157B5" w:rsidRPr="003157B5">
        <w:rPr>
          <w:sz w:val="26"/>
          <w:szCs w:val="26"/>
        </w:rPr>
        <w:t xml:space="preserve">⟹ </w:t>
      </w:r>
      <w:proofErr w:type="spellStart"/>
      <w:r w:rsidRPr="00CE7A9B">
        <w:rPr>
          <w:color w:val="EE0000"/>
          <w:sz w:val="26"/>
          <w:szCs w:val="26"/>
        </w:rPr>
        <w:t>Kết</w:t>
      </w:r>
      <w:proofErr w:type="spellEnd"/>
      <w:r w:rsidRPr="00CE7A9B">
        <w:rPr>
          <w:color w:val="EE0000"/>
          <w:sz w:val="26"/>
          <w:szCs w:val="26"/>
        </w:rPr>
        <w:t xml:space="preserve"> </w:t>
      </w:r>
      <w:proofErr w:type="spellStart"/>
      <w:r w:rsidRPr="00CE7A9B">
        <w:rPr>
          <w:color w:val="EE0000"/>
          <w:sz w:val="26"/>
          <w:szCs w:val="26"/>
        </w:rPr>
        <w:t>luận</w:t>
      </w:r>
      <w:proofErr w:type="spellEnd"/>
      <w:r w:rsidRPr="003157B5">
        <w:rPr>
          <w:sz w:val="26"/>
          <w:szCs w:val="26"/>
        </w:rPr>
        <w:t xml:space="preserve">: </w:t>
      </w:r>
      <w:proofErr w:type="spellStart"/>
      <w:r w:rsidRPr="003157B5">
        <w:rPr>
          <w:sz w:val="26"/>
          <w:szCs w:val="26"/>
        </w:rPr>
        <w:t>Việc</w:t>
      </w:r>
      <w:proofErr w:type="spellEnd"/>
      <w:r w:rsidRPr="003157B5">
        <w:rPr>
          <w:sz w:val="26"/>
          <w:szCs w:val="26"/>
        </w:rPr>
        <w:t xml:space="preserve"> sử dụng các tổ hợp phím trên giúp quản lý ứng dụng nhanh chóng, chuyên nghiệp và nâng cao hiệu quả làm việc, tuy nhiên cần có thời gian luyện tập để thành thạo.</w:t>
      </w:r>
      <w:r w:rsidRPr="003157B5">
        <w:rPr>
          <w:sz w:val="26"/>
          <w:szCs w:val="26"/>
        </w:rPr>
        <w:br/>
      </w:r>
    </w:p>
    <w:sectPr w:rsidR="00EE79BD" w:rsidRPr="003157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0248719">
    <w:abstractNumId w:val="8"/>
  </w:num>
  <w:num w:numId="2" w16cid:durableId="82188060">
    <w:abstractNumId w:val="6"/>
  </w:num>
  <w:num w:numId="3" w16cid:durableId="2030712870">
    <w:abstractNumId w:val="5"/>
  </w:num>
  <w:num w:numId="4" w16cid:durableId="1646739273">
    <w:abstractNumId w:val="4"/>
  </w:num>
  <w:num w:numId="5" w16cid:durableId="1640451869">
    <w:abstractNumId w:val="7"/>
  </w:num>
  <w:num w:numId="6" w16cid:durableId="27070454">
    <w:abstractNumId w:val="3"/>
  </w:num>
  <w:num w:numId="7" w16cid:durableId="1001932838">
    <w:abstractNumId w:val="2"/>
  </w:num>
  <w:num w:numId="8" w16cid:durableId="2087221011">
    <w:abstractNumId w:val="1"/>
  </w:num>
  <w:num w:numId="9" w16cid:durableId="442652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7B5"/>
    <w:rsid w:val="00326F90"/>
    <w:rsid w:val="008074C1"/>
    <w:rsid w:val="00AA1D8D"/>
    <w:rsid w:val="00B47730"/>
    <w:rsid w:val="00CB0664"/>
    <w:rsid w:val="00CE7A9B"/>
    <w:rsid w:val="00EE79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1072A"/>
  <w14:defaultImageDpi w14:val="300"/>
  <w15:docId w15:val="{409BC6D9-4595-48B6-9768-E1DCDA90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Hiếu</cp:lastModifiedBy>
  <cp:revision>2</cp:revision>
  <dcterms:created xsi:type="dcterms:W3CDTF">2013-12-23T23:15:00Z</dcterms:created>
  <dcterms:modified xsi:type="dcterms:W3CDTF">2025-09-25T01:52:00Z</dcterms:modified>
  <cp:category/>
</cp:coreProperties>
</file>