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Sơ đồ mạng văn phòng</w:t>
      </w:r>
    </w:p>
    <w:p>
      <w:r>
        <w:t>Mô hình mạng cho một văn phòng nhỏ gồm 5 máy tính, 1 máy chủ, 1 máy in và 1 máy photocopy. Các thiết bị kết nối theo mô hình hình sao (star) thông qua switch trung tâm.</w:t>
      </w:r>
    </w:p>
    <w:p>
      <w:pPr>
        <w:pStyle w:val="Heading2"/>
      </w:pPr>
      <w:r>
        <w:t>1. Sơ đồ tổng quát</w:t>
      </w:r>
    </w:p>
    <w:p>
      <w:r>
        <w:t>Internet → Router/Firewall → Switch → Máy chủ, Máy tính, Máy in, Máy photocopy.</w:t>
        <w:br/>
        <w:t>Tùy chọn: Access Point để cung cấp Wi-Fi.</w:t>
      </w:r>
    </w:p>
    <w:p>
      <w:pPr>
        <w:pStyle w:val="Heading2"/>
      </w:pPr>
      <w:r>
        <w:t>2. Thiết bị và vai trò</w:t>
      </w:r>
    </w:p>
    <w:p>
      <w:r>
        <w:t>- Router/Firewall: Kết nối Internet, NAT, bảo mật.</w:t>
      </w:r>
    </w:p>
    <w:p>
      <w:r>
        <w:t>- Switch: Kết nối các thiết bị nội bộ theo mô hình hình sao.</w:t>
      </w:r>
    </w:p>
    <w:p>
      <w:r>
        <w:t>- Server: Lưu trữ, chia sẻ file, in ấn, quản lý.</w:t>
      </w:r>
    </w:p>
    <w:p>
      <w:r>
        <w:t>- PC (5 máy): Thiết bị người dùng.</w:t>
      </w:r>
    </w:p>
    <w:p>
      <w:r>
        <w:t>- Printer: In qua mạng (IP tĩnh hoặc qua server).</w:t>
      </w:r>
    </w:p>
    <w:p>
      <w:r>
        <w:t>- Photocopier: Kết nối mạng để in/scan.</w:t>
      </w:r>
    </w:p>
    <w:p>
      <w:r>
        <w:t>- Access Point (tùy chọn): Cung cấp Wi-Fi cho laptop, điện thoại.</w:t>
      </w:r>
    </w:p>
    <w:p>
      <w:pPr>
        <w:pStyle w:val="Heading2"/>
      </w:pPr>
      <w:r>
        <w:t>3. Cách thiết bị tương tác</w:t>
      </w:r>
    </w:p>
    <w:p>
      <w:r>
        <w:t>- PC kết nối tới server để lưu trữ và chia sẻ dữ liệu.</w:t>
        <w:br/>
        <w:t>- PC gửi lệnh in tới printer hoặc photocopy qua mạng.</w:t>
        <w:br/>
        <w:t>- Photocopier có thể gửi file scan về server hoặc email.</w:t>
        <w:br/>
        <w:t>- Router quản lý truy cập Internet cho toàn bộ mạng.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