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Wi-Fi và các chuẩn 802.11</w:t>
      </w:r>
    </w:p>
    <w:p>
      <w:pPr>
        <w:pStyle w:val="Heading2"/>
      </w:pPr>
      <w:r>
        <w:t>1. Cách Wi-Fi hoạt động</w:t>
      </w:r>
    </w:p>
    <w:p>
      <w:r>
        <w:t>Wi‑Fi là công nghệ mạng không dây dùng sóng vô tuyến (radio waves) để truyền dữ liệu giữa thiết bị và điểm phát (router, access point). Dữ liệu số được biến thành sóng radio, truyền đi, sau đó được thu lại, giải mã. Các tần số thường dùng: 2,4 GHz (phủ rộng, xuyên tường tốt nhưng dễ nhiễu) và 5 GHz (tốc độ cao hơn, ít nhiễu, nhưng vùng phủ hẹp hơn). Các kỹ thuật hỗ trợ: OFDM (chia kênh nhỏ), MIMO (nhiều anten), beamforming (hướng sóng), OFDMA (chia kênh cho nhiều thiết bị).</w:t>
      </w:r>
    </w:p>
    <w:p>
      <w:pPr>
        <w:pStyle w:val="Heading2"/>
      </w:pPr>
      <w:r>
        <w:t>2. Các chuẩn Wi-Fi</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Chuẩn</w:t>
            </w:r>
          </w:p>
        </w:tc>
        <w:tc>
          <w:tcPr>
            <w:tcW w:type="dxa" w:w="1728"/>
          </w:tcPr>
          <w:p>
            <w:r>
              <w:t>Năm phổ biến</w:t>
            </w:r>
          </w:p>
        </w:tc>
        <w:tc>
          <w:tcPr>
            <w:tcW w:type="dxa" w:w="1728"/>
          </w:tcPr>
          <w:p>
            <w:r>
              <w:t>Tần số</w:t>
            </w:r>
          </w:p>
        </w:tc>
        <w:tc>
          <w:tcPr>
            <w:tcW w:type="dxa" w:w="1728"/>
          </w:tcPr>
          <w:p>
            <w:r>
              <w:t>Tốc độ lý thuyết</w:t>
            </w:r>
          </w:p>
        </w:tc>
        <w:tc>
          <w:tcPr>
            <w:tcW w:type="dxa" w:w="1728"/>
          </w:tcPr>
          <w:p>
            <w:r>
              <w:t>Đặc điểm chính</w:t>
            </w:r>
          </w:p>
        </w:tc>
      </w:tr>
      <w:tr>
        <w:tc>
          <w:tcPr>
            <w:tcW w:type="dxa" w:w="1728"/>
          </w:tcPr>
          <w:p>
            <w:r>
              <w:t>802.11b</w:t>
            </w:r>
          </w:p>
        </w:tc>
        <w:tc>
          <w:tcPr>
            <w:tcW w:type="dxa" w:w="1728"/>
          </w:tcPr>
          <w:p>
            <w:r>
              <w:t>1999</w:t>
            </w:r>
          </w:p>
        </w:tc>
        <w:tc>
          <w:tcPr>
            <w:tcW w:type="dxa" w:w="1728"/>
          </w:tcPr>
          <w:p>
            <w:r>
              <w:t>2,4 GHz</w:t>
            </w:r>
          </w:p>
        </w:tc>
        <w:tc>
          <w:tcPr>
            <w:tcW w:type="dxa" w:w="1728"/>
          </w:tcPr>
          <w:p>
            <w:r>
              <w:t>11 Mbps</w:t>
            </w:r>
          </w:p>
        </w:tc>
        <w:tc>
          <w:tcPr>
            <w:tcW w:type="dxa" w:w="1728"/>
          </w:tcPr>
          <w:p>
            <w:r>
              <w:t>Phủ sóng rộng, xuyên tường tốt, dễ nhiễu, tốc độ thấp</w:t>
            </w:r>
          </w:p>
        </w:tc>
      </w:tr>
      <w:tr>
        <w:tc>
          <w:tcPr>
            <w:tcW w:type="dxa" w:w="1728"/>
          </w:tcPr>
          <w:p>
            <w:r>
              <w:t>802.11a</w:t>
            </w:r>
          </w:p>
        </w:tc>
        <w:tc>
          <w:tcPr>
            <w:tcW w:type="dxa" w:w="1728"/>
          </w:tcPr>
          <w:p>
            <w:r>
              <w:t>1999</w:t>
            </w:r>
          </w:p>
        </w:tc>
        <w:tc>
          <w:tcPr>
            <w:tcW w:type="dxa" w:w="1728"/>
          </w:tcPr>
          <w:p>
            <w:r>
              <w:t>5 GHz</w:t>
            </w:r>
          </w:p>
        </w:tc>
        <w:tc>
          <w:tcPr>
            <w:tcW w:type="dxa" w:w="1728"/>
          </w:tcPr>
          <w:p>
            <w:r>
              <w:t>54 Mbps</w:t>
            </w:r>
          </w:p>
        </w:tc>
        <w:tc>
          <w:tcPr>
            <w:tcW w:type="dxa" w:w="1728"/>
          </w:tcPr>
          <w:p>
            <w:r>
              <w:t>Tốc độ cao hơn b, ít nhiễu, vùng phủ hẹp</w:t>
            </w:r>
          </w:p>
        </w:tc>
      </w:tr>
      <w:tr>
        <w:tc>
          <w:tcPr>
            <w:tcW w:type="dxa" w:w="1728"/>
          </w:tcPr>
          <w:p>
            <w:r>
              <w:t>802.11g</w:t>
            </w:r>
          </w:p>
        </w:tc>
        <w:tc>
          <w:tcPr>
            <w:tcW w:type="dxa" w:w="1728"/>
          </w:tcPr>
          <w:p>
            <w:r>
              <w:t>2003</w:t>
            </w:r>
          </w:p>
        </w:tc>
        <w:tc>
          <w:tcPr>
            <w:tcW w:type="dxa" w:w="1728"/>
          </w:tcPr>
          <w:p>
            <w:r>
              <w:t>2,4 GHz</w:t>
            </w:r>
          </w:p>
        </w:tc>
        <w:tc>
          <w:tcPr>
            <w:tcW w:type="dxa" w:w="1728"/>
          </w:tcPr>
          <w:p>
            <w:r>
              <w:t>54 Mbps</w:t>
            </w:r>
          </w:p>
        </w:tc>
        <w:tc>
          <w:tcPr>
            <w:tcW w:type="dxa" w:w="1728"/>
          </w:tcPr>
          <w:p>
            <w:r>
              <w:t>Tương thích tốt, phủ rộng, nhưng vẫn dễ nhiễu</w:t>
            </w:r>
          </w:p>
        </w:tc>
      </w:tr>
      <w:tr>
        <w:tc>
          <w:tcPr>
            <w:tcW w:type="dxa" w:w="1728"/>
          </w:tcPr>
          <w:p>
            <w:r>
              <w:t>802.11n (Wi-Fi 4)</w:t>
            </w:r>
          </w:p>
        </w:tc>
        <w:tc>
          <w:tcPr>
            <w:tcW w:type="dxa" w:w="1728"/>
          </w:tcPr>
          <w:p>
            <w:r>
              <w:t>2009</w:t>
            </w:r>
          </w:p>
        </w:tc>
        <w:tc>
          <w:tcPr>
            <w:tcW w:type="dxa" w:w="1728"/>
          </w:tcPr>
          <w:p>
            <w:r>
              <w:t>2,4/5 GHz</w:t>
            </w:r>
          </w:p>
        </w:tc>
        <w:tc>
          <w:tcPr>
            <w:tcW w:type="dxa" w:w="1728"/>
          </w:tcPr>
          <w:p>
            <w:r>
              <w:t>600 Mbps</w:t>
            </w:r>
          </w:p>
        </w:tc>
        <w:tc>
          <w:tcPr>
            <w:tcW w:type="dxa" w:w="1728"/>
          </w:tcPr>
          <w:p>
            <w:r>
              <w:t>Hỗ trợ MIMO, kênh rộng 40 MHz, tốc độ cao hơn, phủ tốt</w:t>
            </w:r>
          </w:p>
        </w:tc>
      </w:tr>
      <w:tr>
        <w:tc>
          <w:tcPr>
            <w:tcW w:type="dxa" w:w="1728"/>
          </w:tcPr>
          <w:p>
            <w:r>
              <w:t>802.11ac (Wi-Fi 5)</w:t>
            </w:r>
          </w:p>
        </w:tc>
        <w:tc>
          <w:tcPr>
            <w:tcW w:type="dxa" w:w="1728"/>
          </w:tcPr>
          <w:p>
            <w:r>
              <w:t>2013</w:t>
            </w:r>
          </w:p>
        </w:tc>
        <w:tc>
          <w:tcPr>
            <w:tcW w:type="dxa" w:w="1728"/>
          </w:tcPr>
          <w:p>
            <w:r>
              <w:t>5 GHz</w:t>
            </w:r>
          </w:p>
        </w:tc>
        <w:tc>
          <w:tcPr>
            <w:tcW w:type="dxa" w:w="1728"/>
          </w:tcPr>
          <w:p>
            <w:r>
              <w:t>1,3 Gbps+</w:t>
            </w:r>
          </w:p>
        </w:tc>
        <w:tc>
          <w:tcPr>
            <w:tcW w:type="dxa" w:w="1728"/>
          </w:tcPr>
          <w:p>
            <w:r>
              <w:t>MU-MIMO, 80/160 MHz, beamforming, rất nhanh, vùng phủ hẹp hơn</w:t>
            </w:r>
          </w:p>
        </w:tc>
      </w:tr>
      <w:tr>
        <w:tc>
          <w:tcPr>
            <w:tcW w:type="dxa" w:w="1728"/>
          </w:tcPr>
          <w:p>
            <w:r>
              <w:t>802.11ax (Wi-Fi 6/6E)</w:t>
            </w:r>
          </w:p>
        </w:tc>
        <w:tc>
          <w:tcPr>
            <w:tcW w:type="dxa" w:w="1728"/>
          </w:tcPr>
          <w:p>
            <w:r>
              <w:t>2019-2020</w:t>
            </w:r>
          </w:p>
        </w:tc>
        <w:tc>
          <w:tcPr>
            <w:tcW w:type="dxa" w:w="1728"/>
          </w:tcPr>
          <w:p>
            <w:r>
              <w:t>2,4/5/6 GHz</w:t>
            </w:r>
          </w:p>
        </w:tc>
        <w:tc>
          <w:tcPr>
            <w:tcW w:type="dxa" w:w="1728"/>
          </w:tcPr>
          <w:p>
            <w:r>
              <w:t>9,6 Gbps</w:t>
            </w:r>
          </w:p>
        </w:tc>
        <w:tc>
          <w:tcPr>
            <w:tcW w:type="dxa" w:w="1728"/>
          </w:tcPr>
          <w:p>
            <w:r>
              <w:t>OFDMA, MU-MIMO nâng cao, hỗ trợ nhiều thiết bị, độ trễ thấp</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