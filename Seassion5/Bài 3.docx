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05A60" w14:textId="77777777" w:rsidR="006F0B9B" w:rsidRDefault="00000000">
      <w:pPr>
        <w:pStyle w:val="Heading1"/>
      </w:pPr>
      <w:r>
        <w:t>So sánh các giao thức Internet phổ biến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F0B9B" w14:paraId="4ACE54E8" w14:textId="77777777">
        <w:tc>
          <w:tcPr>
            <w:tcW w:w="1440" w:type="dxa"/>
          </w:tcPr>
          <w:p w14:paraId="36E7E533" w14:textId="77777777" w:rsidR="006F0B9B" w:rsidRDefault="00000000">
            <w:r>
              <w:t>Giao thức</w:t>
            </w:r>
          </w:p>
        </w:tc>
        <w:tc>
          <w:tcPr>
            <w:tcW w:w="1440" w:type="dxa"/>
          </w:tcPr>
          <w:p w14:paraId="7950A493" w14:textId="77777777" w:rsidR="006F0B9B" w:rsidRDefault="00000000">
            <w:r>
              <w:t>Khái niệm</w:t>
            </w:r>
          </w:p>
        </w:tc>
        <w:tc>
          <w:tcPr>
            <w:tcW w:w="1440" w:type="dxa"/>
          </w:tcPr>
          <w:p w14:paraId="25C68D72" w14:textId="77777777" w:rsidR="006F0B9B" w:rsidRDefault="00000000">
            <w:r>
              <w:t>Quy trình hoạt động</w:t>
            </w:r>
          </w:p>
        </w:tc>
        <w:tc>
          <w:tcPr>
            <w:tcW w:w="1440" w:type="dxa"/>
          </w:tcPr>
          <w:p w14:paraId="4D2D1393" w14:textId="77777777" w:rsidR="006F0B9B" w:rsidRDefault="00000000">
            <w:r>
              <w:t>Mục đích sử dụng</w:t>
            </w:r>
          </w:p>
        </w:tc>
        <w:tc>
          <w:tcPr>
            <w:tcW w:w="1440" w:type="dxa"/>
          </w:tcPr>
          <w:p w14:paraId="5554BAFA" w14:textId="77777777" w:rsidR="006F0B9B" w:rsidRDefault="00000000">
            <w:r>
              <w:t>Ưu điểm</w:t>
            </w:r>
          </w:p>
        </w:tc>
        <w:tc>
          <w:tcPr>
            <w:tcW w:w="1440" w:type="dxa"/>
          </w:tcPr>
          <w:p w14:paraId="2E95FB16" w14:textId="77777777" w:rsidR="006F0B9B" w:rsidRDefault="00000000">
            <w:r>
              <w:t>Nhược điểm</w:t>
            </w:r>
          </w:p>
        </w:tc>
      </w:tr>
      <w:tr w:rsidR="006F0B9B" w14:paraId="7B9A8ACC" w14:textId="77777777">
        <w:tc>
          <w:tcPr>
            <w:tcW w:w="1440" w:type="dxa"/>
          </w:tcPr>
          <w:p w14:paraId="689C20EB" w14:textId="77777777" w:rsidR="006F0B9B" w:rsidRDefault="00000000">
            <w:r>
              <w:t>HTTP</w:t>
            </w:r>
          </w:p>
        </w:tc>
        <w:tc>
          <w:tcPr>
            <w:tcW w:w="1440" w:type="dxa"/>
          </w:tcPr>
          <w:p w14:paraId="48A7D301" w14:textId="77777777" w:rsidR="006F0B9B" w:rsidRDefault="00000000">
            <w:r>
              <w:t>Truyền tải siêu văn bản trên web.</w:t>
            </w:r>
          </w:p>
        </w:tc>
        <w:tc>
          <w:tcPr>
            <w:tcW w:w="1440" w:type="dxa"/>
          </w:tcPr>
          <w:p w14:paraId="69569BF6" w14:textId="77777777" w:rsidR="006F0B9B" w:rsidRDefault="00000000">
            <w:r>
              <w:t>Trình duyệt gửi request, server trả response.</w:t>
            </w:r>
          </w:p>
        </w:tc>
        <w:tc>
          <w:tcPr>
            <w:tcW w:w="1440" w:type="dxa"/>
          </w:tcPr>
          <w:p w14:paraId="3AAA1AF6" w14:textId="77777777" w:rsidR="006F0B9B" w:rsidRDefault="00000000">
            <w:r>
              <w:t>Tải và hiển thị trang web.</w:t>
            </w:r>
          </w:p>
        </w:tc>
        <w:tc>
          <w:tcPr>
            <w:tcW w:w="1440" w:type="dxa"/>
          </w:tcPr>
          <w:p w14:paraId="2AD92D1B" w14:textId="77777777" w:rsidR="006F0B9B" w:rsidRDefault="00000000">
            <w:r>
              <w:t>Nhanh, phổ biến.</w:t>
            </w:r>
          </w:p>
        </w:tc>
        <w:tc>
          <w:tcPr>
            <w:tcW w:w="1440" w:type="dxa"/>
          </w:tcPr>
          <w:p w14:paraId="68A42133" w14:textId="77777777" w:rsidR="006F0B9B" w:rsidRDefault="00000000">
            <w:r>
              <w:t>Không bảo mật, dễ bị nghe lén.</w:t>
            </w:r>
          </w:p>
        </w:tc>
      </w:tr>
      <w:tr w:rsidR="006F0B9B" w14:paraId="53EF2B84" w14:textId="77777777">
        <w:tc>
          <w:tcPr>
            <w:tcW w:w="1440" w:type="dxa"/>
          </w:tcPr>
          <w:p w14:paraId="72CBBC2D" w14:textId="77777777" w:rsidR="006F0B9B" w:rsidRDefault="00000000">
            <w:r>
              <w:t>HTTPS</w:t>
            </w:r>
          </w:p>
        </w:tc>
        <w:tc>
          <w:tcPr>
            <w:tcW w:w="1440" w:type="dxa"/>
          </w:tcPr>
          <w:p w14:paraId="0CFF0529" w14:textId="77777777" w:rsidR="006F0B9B" w:rsidRDefault="00000000">
            <w:r>
              <w:t>HTTP kèm SSL/TLS, mã hóa dữ liệu.</w:t>
            </w:r>
          </w:p>
        </w:tc>
        <w:tc>
          <w:tcPr>
            <w:tcW w:w="1440" w:type="dxa"/>
          </w:tcPr>
          <w:p w14:paraId="2E759E48" w14:textId="77777777" w:rsidR="006F0B9B" w:rsidRDefault="00000000">
            <w:r>
              <w:t>Tương tự HTTP, thêm xác thực chứng chỉ.</w:t>
            </w:r>
          </w:p>
        </w:tc>
        <w:tc>
          <w:tcPr>
            <w:tcW w:w="1440" w:type="dxa"/>
          </w:tcPr>
          <w:p w14:paraId="71460652" w14:textId="77777777" w:rsidR="006F0B9B" w:rsidRDefault="00000000">
            <w:r>
              <w:t>Truyền dữ liệu an toàn.</w:t>
            </w:r>
          </w:p>
        </w:tc>
        <w:tc>
          <w:tcPr>
            <w:tcW w:w="1440" w:type="dxa"/>
          </w:tcPr>
          <w:p w14:paraId="266D73A6" w14:textId="77777777" w:rsidR="006F0B9B" w:rsidRDefault="00000000">
            <w:r>
              <w:t>Bảo mật, chống giả mạo.</w:t>
            </w:r>
          </w:p>
        </w:tc>
        <w:tc>
          <w:tcPr>
            <w:tcW w:w="1440" w:type="dxa"/>
          </w:tcPr>
          <w:p w14:paraId="4FFA6485" w14:textId="77777777" w:rsidR="006F0B9B" w:rsidRDefault="00000000">
            <w:r>
              <w:t>Cần SSL, tốn chi phí, chậm hơn HTTP.</w:t>
            </w:r>
          </w:p>
        </w:tc>
      </w:tr>
      <w:tr w:rsidR="006F0B9B" w14:paraId="1F84732F" w14:textId="77777777">
        <w:tc>
          <w:tcPr>
            <w:tcW w:w="1440" w:type="dxa"/>
          </w:tcPr>
          <w:p w14:paraId="196541B2" w14:textId="77777777" w:rsidR="006F0B9B" w:rsidRDefault="00000000">
            <w:r>
              <w:t>TCP/IP</w:t>
            </w:r>
          </w:p>
        </w:tc>
        <w:tc>
          <w:tcPr>
            <w:tcW w:w="1440" w:type="dxa"/>
          </w:tcPr>
          <w:p w14:paraId="5C95FBDD" w14:textId="77777777" w:rsidR="006F0B9B" w:rsidRDefault="00000000">
            <w:r>
              <w:t>Bộ giao thức nền tảng Internet.</w:t>
            </w:r>
          </w:p>
        </w:tc>
        <w:tc>
          <w:tcPr>
            <w:tcW w:w="1440" w:type="dxa"/>
          </w:tcPr>
          <w:p w14:paraId="00EC41F4" w14:textId="77777777" w:rsidR="006F0B9B" w:rsidRDefault="00000000">
            <w:r>
              <w:t>TCP chia nhỏ dữ liệu, IP định tuyến.</w:t>
            </w:r>
          </w:p>
        </w:tc>
        <w:tc>
          <w:tcPr>
            <w:tcW w:w="1440" w:type="dxa"/>
          </w:tcPr>
          <w:p w14:paraId="02AADA01" w14:textId="77777777" w:rsidR="006F0B9B" w:rsidRDefault="00000000">
            <w:r>
              <w:t>Truyền dữ liệu giữa các máy.</w:t>
            </w:r>
          </w:p>
        </w:tc>
        <w:tc>
          <w:tcPr>
            <w:tcW w:w="1440" w:type="dxa"/>
          </w:tcPr>
          <w:p w14:paraId="6F79F9DB" w14:textId="77777777" w:rsidR="006F0B9B" w:rsidRDefault="00000000">
            <w:r>
              <w:t>Tin cậy, kiểm tra lỗi.</w:t>
            </w:r>
          </w:p>
        </w:tc>
        <w:tc>
          <w:tcPr>
            <w:tcW w:w="1440" w:type="dxa"/>
          </w:tcPr>
          <w:p w14:paraId="35733351" w14:textId="77777777" w:rsidR="006F0B9B" w:rsidRDefault="00000000">
            <w:r>
              <w:t>Tốc độ thấp hơn UDP.</w:t>
            </w:r>
          </w:p>
        </w:tc>
      </w:tr>
      <w:tr w:rsidR="006F0B9B" w14:paraId="00AA0085" w14:textId="77777777">
        <w:tc>
          <w:tcPr>
            <w:tcW w:w="1440" w:type="dxa"/>
          </w:tcPr>
          <w:p w14:paraId="374393DD" w14:textId="77777777" w:rsidR="006F0B9B" w:rsidRDefault="00000000">
            <w:r>
              <w:t>FTP</w:t>
            </w:r>
          </w:p>
        </w:tc>
        <w:tc>
          <w:tcPr>
            <w:tcW w:w="1440" w:type="dxa"/>
          </w:tcPr>
          <w:p w14:paraId="368C4B32" w14:textId="77777777" w:rsidR="006F0B9B" w:rsidRDefault="00000000">
            <w:r>
              <w:t>Truyền tệp tin client ↔ server.</w:t>
            </w:r>
          </w:p>
        </w:tc>
        <w:tc>
          <w:tcPr>
            <w:tcW w:w="1440" w:type="dxa"/>
          </w:tcPr>
          <w:p w14:paraId="3F2D82B3" w14:textId="77777777" w:rsidR="006F0B9B" w:rsidRDefault="00000000">
            <w:r>
              <w:t>Đăng nhập → tải lên/xuống file.</w:t>
            </w:r>
          </w:p>
        </w:tc>
        <w:tc>
          <w:tcPr>
            <w:tcW w:w="1440" w:type="dxa"/>
          </w:tcPr>
          <w:p w14:paraId="4FFBD615" w14:textId="77777777" w:rsidR="006F0B9B" w:rsidRDefault="00000000">
            <w:r>
              <w:t>Chia sẻ, quản lý file.</w:t>
            </w:r>
          </w:p>
        </w:tc>
        <w:tc>
          <w:tcPr>
            <w:tcW w:w="1440" w:type="dxa"/>
          </w:tcPr>
          <w:p w14:paraId="0B50C14B" w14:textId="77777777" w:rsidR="006F0B9B" w:rsidRDefault="00000000">
            <w:r>
              <w:t>Hỗ trợ file lớn, dễ dùng.</w:t>
            </w:r>
          </w:p>
        </w:tc>
        <w:tc>
          <w:tcPr>
            <w:tcW w:w="1440" w:type="dxa"/>
          </w:tcPr>
          <w:p w14:paraId="34140FAC" w14:textId="77777777" w:rsidR="006F0B9B" w:rsidRDefault="00000000">
            <w:r>
              <w:t>Không mã hóa, dễ bị nghe lén.</w:t>
            </w:r>
          </w:p>
        </w:tc>
      </w:tr>
      <w:tr w:rsidR="006F0B9B" w14:paraId="7B15FFA0" w14:textId="77777777">
        <w:tc>
          <w:tcPr>
            <w:tcW w:w="1440" w:type="dxa"/>
          </w:tcPr>
          <w:p w14:paraId="14E2A94A" w14:textId="77777777" w:rsidR="006F0B9B" w:rsidRDefault="00000000">
            <w:r>
              <w:t>DNS</w:t>
            </w:r>
          </w:p>
        </w:tc>
        <w:tc>
          <w:tcPr>
            <w:tcW w:w="1440" w:type="dxa"/>
          </w:tcPr>
          <w:p w14:paraId="56852D7C" w14:textId="77777777" w:rsidR="006F0B9B" w:rsidRDefault="00000000">
            <w:r>
              <w:t>Phân giải tên miền thành IP.</w:t>
            </w:r>
          </w:p>
        </w:tc>
        <w:tc>
          <w:tcPr>
            <w:tcW w:w="1440" w:type="dxa"/>
          </w:tcPr>
          <w:p w14:paraId="4E2EDCD4" w14:textId="77777777" w:rsidR="006F0B9B" w:rsidRDefault="00000000">
            <w:r>
              <w:t>Truy vấn DNS server để lấy IP.</w:t>
            </w:r>
          </w:p>
        </w:tc>
        <w:tc>
          <w:tcPr>
            <w:tcW w:w="1440" w:type="dxa"/>
          </w:tcPr>
          <w:p w14:paraId="76DA8D06" w14:textId="77777777" w:rsidR="006F0B9B" w:rsidRDefault="00000000">
            <w:r>
              <w:t>Truy cập website bằng tên dễ nhớ.</w:t>
            </w:r>
          </w:p>
        </w:tc>
        <w:tc>
          <w:tcPr>
            <w:tcW w:w="1440" w:type="dxa"/>
          </w:tcPr>
          <w:p w14:paraId="3961217B" w14:textId="77777777" w:rsidR="006F0B9B" w:rsidRDefault="00000000">
            <w:r>
              <w:t>Nhanh, tiện lợi, phân tán.</w:t>
            </w:r>
          </w:p>
        </w:tc>
        <w:tc>
          <w:tcPr>
            <w:tcW w:w="1440" w:type="dxa"/>
          </w:tcPr>
          <w:p w14:paraId="5E4E40BA" w14:textId="77777777" w:rsidR="006F0B9B" w:rsidRDefault="00000000">
            <w:r>
              <w:t>Dễ bị tấn công DNS spoofing.</w:t>
            </w:r>
          </w:p>
        </w:tc>
      </w:tr>
    </w:tbl>
    <w:p w14:paraId="15FC9816" w14:textId="77777777" w:rsidR="006F0B9B" w:rsidRDefault="00000000">
      <w:pPr>
        <w:pStyle w:val="Heading2"/>
      </w:pPr>
      <w:r>
        <w:lastRenderedPageBreak/>
        <w:t>Hình minh họa quy trình hoạt động</w:t>
      </w:r>
    </w:p>
    <w:p w14:paraId="16633A51" w14:textId="5AC5E6BD" w:rsidR="006F0B9B" w:rsidRDefault="000D3C39">
      <w:r w:rsidRPr="000D3C39">
        <w:drawing>
          <wp:inline distT="0" distB="0" distL="0" distR="0" wp14:anchorId="7531B51A" wp14:editId="4E316CA5">
            <wp:extent cx="5486400" cy="4151630"/>
            <wp:effectExtent l="0" t="0" r="0" b="1270"/>
            <wp:docPr id="154919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92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B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209288">
    <w:abstractNumId w:val="8"/>
  </w:num>
  <w:num w:numId="2" w16cid:durableId="967202034">
    <w:abstractNumId w:val="6"/>
  </w:num>
  <w:num w:numId="3" w16cid:durableId="393696500">
    <w:abstractNumId w:val="5"/>
  </w:num>
  <w:num w:numId="4" w16cid:durableId="1894581924">
    <w:abstractNumId w:val="4"/>
  </w:num>
  <w:num w:numId="5" w16cid:durableId="62460124">
    <w:abstractNumId w:val="7"/>
  </w:num>
  <w:num w:numId="6" w16cid:durableId="733508310">
    <w:abstractNumId w:val="3"/>
  </w:num>
  <w:num w:numId="7" w16cid:durableId="895512818">
    <w:abstractNumId w:val="2"/>
  </w:num>
  <w:num w:numId="8" w16cid:durableId="1999728888">
    <w:abstractNumId w:val="1"/>
  </w:num>
  <w:num w:numId="9" w16cid:durableId="99792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C39"/>
    <w:rsid w:val="0015074B"/>
    <w:rsid w:val="0029639D"/>
    <w:rsid w:val="00326F90"/>
    <w:rsid w:val="006F0B9B"/>
    <w:rsid w:val="00AA1D8D"/>
    <w:rsid w:val="00B47730"/>
    <w:rsid w:val="00CB0664"/>
    <w:rsid w:val="00DF43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DC90A"/>
  <w14:defaultImageDpi w14:val="300"/>
  <w15:docId w15:val="{0E6155E7-A0B7-4E53-9ED5-8537A0DD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2025-09-22T02:26:00Z</dcterms:modified>
  <cp:category/>
</cp:coreProperties>
</file>