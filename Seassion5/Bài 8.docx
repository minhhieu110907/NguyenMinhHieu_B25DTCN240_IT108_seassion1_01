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FD9D2" w14:textId="77777777" w:rsidR="00AB4297" w:rsidRDefault="00000000">
      <w:pPr>
        <w:pStyle w:val="Title"/>
      </w:pPr>
      <w:r>
        <w:t>Mô phỏng mạng Wi-Fi trong môi trường gia đình/văn phòng</w:t>
      </w:r>
    </w:p>
    <w:p w14:paraId="0984203D" w14:textId="77777777" w:rsidR="00AB4297" w:rsidRDefault="00000000">
      <w:r>
        <w:t>Sơ đồ mô tả một mạng Wi-Fi điển hình trong môi trường gia đình hoặc văn phòng nhỏ.</w:t>
      </w:r>
      <w:r>
        <w:br/>
        <w:t>Các thiết bị bao gồm: Router Wi-Fi, máy tính (PC/Laptop), điện thoại, máy tính bảng, và các thiết bị IoT (smart TV, camera IP, loa thông minh,...).</w:t>
      </w:r>
      <w:r>
        <w:br/>
      </w:r>
    </w:p>
    <w:p w14:paraId="2CD57A8F" w14:textId="2A34B368" w:rsidR="00AB4297" w:rsidRPr="00C507EE" w:rsidRDefault="00121B5C">
      <w:pPr>
        <w:rPr>
          <w:lang w:val="vi-VN"/>
        </w:rPr>
      </w:pPr>
      <w:r>
        <w:rPr>
          <w:lang w:val="vi-VN"/>
        </w:rPr>
        <w:t>*</w:t>
      </w:r>
      <w:r w:rsidR="00000000">
        <w:t xml:space="preserve"> Sơ đồ </w:t>
      </w:r>
      <w:r w:rsidR="00C507EE">
        <w:t>mạng</w:t>
      </w:r>
      <w:r w:rsidR="00C507EE">
        <w:rPr>
          <w:lang w:val="vi-VN"/>
        </w:rPr>
        <w:t>:</w:t>
      </w:r>
    </w:p>
    <w:p w14:paraId="14CB94D9" w14:textId="07F8A117" w:rsidR="00AB4297" w:rsidRDefault="00000000">
      <w:r>
        <w:br/>
        <w:t xml:space="preserve">                Internet</w:t>
      </w:r>
      <w:r>
        <w:br/>
        <w:t xml:space="preserve">                   │</w:t>
      </w:r>
      <w:r>
        <w:br/>
        <w:t xml:space="preserve">                ┌───────┐</w:t>
      </w:r>
      <w:r>
        <w:br/>
        <w:t xml:space="preserve">                │ Modem │</w:t>
      </w:r>
      <w:r>
        <w:br/>
        <w:t xml:space="preserve">                └───────┘</w:t>
      </w:r>
      <w:r>
        <w:br/>
        <w:t xml:space="preserve">                   │ </w:t>
      </w:r>
      <w:r>
        <w:br/>
        <w:t xml:space="preserve">                ┌──────────┐</w:t>
      </w:r>
      <w:r>
        <w:br/>
        <w:t xml:space="preserve">                │ Router   │))) Wi-Fi ~~~&gt; Điện thoại</w:t>
      </w:r>
      <w:r>
        <w:br/>
        <w:t xml:space="preserve">                │  Wi-Fi   │))) Wi-Fi ~~~&gt; Máy tính bảng</w:t>
      </w:r>
      <w:r>
        <w:br/>
        <w:t xml:space="preserve">                └──────────┘))) Wi-Fi ~~~&gt; Thiết bị IoT (Camera, Smart TV...)</w:t>
      </w:r>
      <w:r>
        <w:br/>
        <w:t xml:space="preserve">                     │</w:t>
      </w:r>
      <w:r>
        <w:br/>
        <w:t xml:space="preserve">             </w:t>
      </w:r>
      <w:r>
        <w:br/>
        <w:t xml:space="preserve">                     │</w:t>
      </w:r>
      <w:r>
        <w:br/>
        <w:t xml:space="preserve">                ┌──────────┐</w:t>
      </w:r>
      <w:r>
        <w:br/>
        <w:t xml:space="preserve">                │  Laptop  │</w:t>
      </w:r>
      <w:r>
        <w:br/>
        <w:t xml:space="preserve">                └──────────┘</w:t>
      </w:r>
      <w:r>
        <w:br/>
      </w:r>
    </w:p>
    <w:p w14:paraId="6119F497" w14:textId="77777777" w:rsidR="00AB4297" w:rsidRDefault="00000000">
      <w:pPr>
        <w:pStyle w:val="Heading1"/>
      </w:pPr>
      <w:r>
        <w:t>Giải thích cách thức truyền tải dữ liệu:</w:t>
      </w:r>
    </w:p>
    <w:p w14:paraId="3BC921B1" w14:textId="77777777" w:rsidR="00AB4297" w:rsidRDefault="00000000">
      <w:r>
        <w:t>1. Modem nhận tín hiệu Internet từ nhà cung cấp dịch vụ (ISP).</w:t>
      </w:r>
      <w:r>
        <w:br/>
        <w:t>2. Router Wi-Fi kết nối với Modem bằng cáp Ethernet để chia sẻ kết nối Internet.</w:t>
      </w:r>
      <w:r>
        <w:br/>
        <w:t>3. Router phát sóng Wi-Fi, cho phép các thiết bị di động (điện thoại, máy tính bảng, IoT) kết nối không dây.</w:t>
      </w:r>
      <w:r>
        <w:br/>
        <w:t>4. Máy tính để bàn hoặc laptop có thể kết nối trực tiếp với Router qua cáp Ethernet để đảm bảo tốc độ ổn định.</w:t>
      </w:r>
      <w:r>
        <w:br/>
        <w:t>5. Khi một thiết bị (ví dụ: điện thoại) gửi dữ liệu, dữ liệu sẽ được truyền qua sóng vô tuyến đến Router.</w:t>
      </w:r>
      <w:r>
        <w:br/>
        <w:t>6. Router sau đó chuyển dữ liệu qua Modem và ra Internet hoặc ngược lại.</w:t>
      </w:r>
      <w:r>
        <w:br/>
        <w:t xml:space="preserve">7. Các thiết bị trong cùng mạng Wi-Fi có thể trao đổi dữ liệu trực tiếp với nhau qua Router </w:t>
      </w:r>
      <w:r>
        <w:lastRenderedPageBreak/>
        <w:t>(ví dụ: điện thoại in tài liệu qua máy in Wi-Fi).</w:t>
      </w:r>
      <w:r>
        <w:br/>
      </w:r>
    </w:p>
    <w:sectPr w:rsidR="00AB42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7472622">
    <w:abstractNumId w:val="8"/>
  </w:num>
  <w:num w:numId="2" w16cid:durableId="391076392">
    <w:abstractNumId w:val="6"/>
  </w:num>
  <w:num w:numId="3" w16cid:durableId="587886727">
    <w:abstractNumId w:val="5"/>
  </w:num>
  <w:num w:numId="4" w16cid:durableId="2083331398">
    <w:abstractNumId w:val="4"/>
  </w:num>
  <w:num w:numId="5" w16cid:durableId="1839416012">
    <w:abstractNumId w:val="7"/>
  </w:num>
  <w:num w:numId="6" w16cid:durableId="1651444295">
    <w:abstractNumId w:val="3"/>
  </w:num>
  <w:num w:numId="7" w16cid:durableId="1873416544">
    <w:abstractNumId w:val="2"/>
  </w:num>
  <w:num w:numId="8" w16cid:durableId="745538343">
    <w:abstractNumId w:val="1"/>
  </w:num>
  <w:num w:numId="9" w16cid:durableId="1860847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1B5C"/>
    <w:rsid w:val="0015074B"/>
    <w:rsid w:val="0029639D"/>
    <w:rsid w:val="00326F90"/>
    <w:rsid w:val="006F3F40"/>
    <w:rsid w:val="00AA1D8D"/>
    <w:rsid w:val="00AB4297"/>
    <w:rsid w:val="00B47730"/>
    <w:rsid w:val="00C507E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41A2C7"/>
  <w14:defaultImageDpi w14:val="300"/>
  <w15:docId w15:val="{26A35457-3E44-49C2-90CC-53896F9E3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Administrator</cp:lastModifiedBy>
  <cp:revision>3</cp:revision>
  <dcterms:created xsi:type="dcterms:W3CDTF">2013-12-23T23:15:00Z</dcterms:created>
  <dcterms:modified xsi:type="dcterms:W3CDTF">2025-09-22T15:53:00Z</dcterms:modified>
  <cp:category/>
</cp:coreProperties>
</file>