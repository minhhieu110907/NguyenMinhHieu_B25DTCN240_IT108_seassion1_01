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3582C" w14:textId="77777777" w:rsidR="005913E3" w:rsidRPr="000D2DED" w:rsidRDefault="00000000">
      <w:pPr>
        <w:jc w:val="center"/>
        <w:rPr>
          <w:color w:val="4F81BD" w:themeColor="accent1"/>
        </w:rPr>
      </w:pPr>
      <w:r w:rsidRPr="000D2DED">
        <w:rPr>
          <w:rFonts w:ascii="Times New Roman" w:eastAsia="Times New Roman" w:hAnsi="Times New Roman"/>
          <w:b/>
          <w:color w:val="4F81BD" w:themeColor="accent1"/>
          <w:sz w:val="36"/>
        </w:rPr>
        <w:t>Ứng dụng Tin học Văn phòng trong Học tập và Công việc</w:t>
      </w:r>
    </w:p>
    <w:p w14:paraId="6DBA4F72" w14:textId="77777777" w:rsidR="005913E3" w:rsidRDefault="00000000">
      <w:pPr>
        <w:pStyle w:val="Heading1"/>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0" w:name="_Toc209772370"/>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Phần 1: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Giới</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thiệu</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Microsoft Word</w:t>
      </w:r>
      <w:bookmarkEnd w:id="0"/>
    </w:p>
    <w:p w14:paraId="431040BA" w14:textId="2E433996" w:rsidR="000D2DED" w:rsidRPr="000D2DED" w:rsidRDefault="000D2DED" w:rsidP="000D2DED">
      <w:r w:rsidRPr="000D2DED">
        <w:drawing>
          <wp:anchor distT="0" distB="0" distL="114300" distR="114300" simplePos="0" relativeHeight="251658240" behindDoc="1" locked="0" layoutInCell="1" allowOverlap="1" wp14:anchorId="6404F998" wp14:editId="727921D9">
            <wp:simplePos x="0" y="0"/>
            <wp:positionH relativeFrom="column">
              <wp:posOffset>0</wp:posOffset>
            </wp:positionH>
            <wp:positionV relativeFrom="paragraph">
              <wp:posOffset>2540</wp:posOffset>
            </wp:positionV>
            <wp:extent cx="1829055" cy="1848108"/>
            <wp:effectExtent l="0" t="0" r="0" b="0"/>
            <wp:wrapTight wrapText="bothSides">
              <wp:wrapPolygon edited="0">
                <wp:start x="0" y="0"/>
                <wp:lineTo x="0" y="21377"/>
                <wp:lineTo x="21375" y="21377"/>
                <wp:lineTo x="21375" y="0"/>
                <wp:lineTo x="0" y="0"/>
              </wp:wrapPolygon>
            </wp:wrapTight>
            <wp:docPr id="189515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53070" name=""/>
                    <pic:cNvPicPr/>
                  </pic:nvPicPr>
                  <pic:blipFill>
                    <a:blip r:embed="rId8"/>
                    <a:stretch>
                      <a:fillRect/>
                    </a:stretch>
                  </pic:blipFill>
                  <pic:spPr>
                    <a:xfrm>
                      <a:off x="0" y="0"/>
                      <a:ext cx="1829055" cy="1848108"/>
                    </a:xfrm>
                    <a:prstGeom prst="rect">
                      <a:avLst/>
                    </a:prstGeom>
                  </pic:spPr>
                </pic:pic>
              </a:graphicData>
            </a:graphic>
          </wp:anchor>
        </w:drawing>
      </w:r>
    </w:p>
    <w:p w14:paraId="0FEDD12E" w14:textId="407CA2D1" w:rsidR="005913E3" w:rsidRDefault="00000000" w:rsidP="00FC0752">
      <w:pPr>
        <w:jc w:val="both"/>
      </w:pPr>
      <w:r>
        <w:t xml:space="preserve">Microsoft Word là một trong những phần mềm văn phòng phổ biến nhất, được sử dụng rộng rãi để soạn thảo văn bản trong học tập và công việc. Với giao diện thân thiện và nhiều công cụ hỗ trợ, người dùng có thể tạo, chỉnh sửa, định dạng văn bản một cách chuyên nghiệp. </w:t>
      </w:r>
      <w:proofErr w:type="spellStart"/>
      <w:r>
        <w:t>Soạn</w:t>
      </w:r>
      <w:proofErr w:type="spellEnd"/>
      <w:r>
        <w:t xml:space="preserve"> thảo và chỉnh sửa </w:t>
      </w:r>
      <w:proofErr w:type="spellStart"/>
      <w:r>
        <w:t>văn</w:t>
      </w:r>
      <w:proofErr w:type="spellEnd"/>
      <w:r>
        <w:t xml:space="preserve"> </w:t>
      </w:r>
      <w:proofErr w:type="spellStart"/>
      <w:r>
        <w:t>bản</w:t>
      </w:r>
      <w:proofErr w:type="spellEnd"/>
      <w:r>
        <w:t xml:space="preserve"> </w:t>
      </w:r>
      <w:proofErr w:type="spellStart"/>
      <w:r>
        <w:t>nhanh</w:t>
      </w:r>
      <w:proofErr w:type="spellEnd"/>
      <w:r>
        <w:t xml:space="preserve"> </w:t>
      </w:r>
      <w:proofErr w:type="spellStart"/>
      <w:r>
        <w:t>chóng</w:t>
      </w:r>
      <w:proofErr w:type="spellEnd"/>
      <w:r>
        <w:t>.</w:t>
      </w:r>
      <w:r w:rsidR="00FC0752">
        <w:t xml:space="preserve"> Microsoft Word </w:t>
      </w:r>
      <w:proofErr w:type="spellStart"/>
      <w:r w:rsidR="00FC0752">
        <w:t>cho</w:t>
      </w:r>
      <w:proofErr w:type="spellEnd"/>
      <w:r w:rsidR="00FC0752">
        <w:t xml:space="preserve"> </w:t>
      </w:r>
      <w:proofErr w:type="spellStart"/>
      <w:r w:rsidR="00FC0752">
        <w:t>phép</w:t>
      </w:r>
      <w:proofErr w:type="spellEnd"/>
      <w:r w:rsidR="00FC0752">
        <w:t>:</w:t>
      </w:r>
    </w:p>
    <w:p w14:paraId="317E9D17" w14:textId="77777777" w:rsidR="005913E3" w:rsidRDefault="00000000">
      <w:pPr>
        <w:pStyle w:val="ListBullet"/>
      </w:pPr>
      <w:r>
        <w:t>Định dạng chữ viết, căn lề, giãn dòng, tạo mục lục tự động.</w:t>
      </w:r>
    </w:p>
    <w:p w14:paraId="615D4ADA" w14:textId="77777777" w:rsidR="005913E3" w:rsidRDefault="00000000">
      <w:pPr>
        <w:pStyle w:val="ListBullet"/>
      </w:pPr>
      <w:r>
        <w:t>Chèn hình ảnh, bảng biểu, sơ đồ và ký hiệu.</w:t>
      </w:r>
    </w:p>
    <w:p w14:paraId="530D82AF" w14:textId="77777777" w:rsidR="005913E3" w:rsidRDefault="00000000">
      <w:pPr>
        <w:pStyle w:val="ListBullet"/>
      </w:pPr>
      <w:r>
        <w:t>Lưu trữ và chia sẻ tài liệu dưới nhiều định dạng khác nhau.</w:t>
      </w:r>
    </w:p>
    <w:p w14:paraId="485B4638" w14:textId="5E01EC9E" w:rsidR="005913E3" w:rsidRDefault="00000000">
      <w:pPr>
        <w:jc w:val="both"/>
      </w:pPr>
      <w:proofErr w:type="spellStart"/>
      <w:r>
        <w:t>Nhờ</w:t>
      </w:r>
      <w:proofErr w:type="spellEnd"/>
      <w:r>
        <w:t xml:space="preserve"> </w:t>
      </w:r>
      <w:proofErr w:type="spellStart"/>
      <w:r>
        <w:t>những</w:t>
      </w:r>
      <w:proofErr w:type="spellEnd"/>
      <w:r>
        <w:t xml:space="preserve"> </w:t>
      </w:r>
      <w:proofErr w:type="spellStart"/>
      <w:r>
        <w:t>tính</w:t>
      </w:r>
      <w:proofErr w:type="spellEnd"/>
      <w:r>
        <w:t xml:space="preserve"> </w:t>
      </w:r>
      <w:proofErr w:type="spellStart"/>
      <w:r>
        <w:t>năng</w:t>
      </w:r>
      <w:proofErr w:type="spellEnd"/>
      <w:r>
        <w:t xml:space="preserve"> đa dạng, Microsoft Word không chỉ hỗ trợ học sinh, sinh viên trong việc làm báo cáo, tiểu luận mà còn giúp nhân viên văn phòng soạn thảo hợp đồng, công văn. Đây chính là công cụ thiết yếu trong mọi môi trường học tập và làm việc hiện đại.</w:t>
      </w:r>
    </w:p>
    <w:tbl>
      <w:tblPr>
        <w:tblW w:w="0" w:type="auto"/>
        <w:tblLook w:val="04A0" w:firstRow="1" w:lastRow="0" w:firstColumn="1" w:lastColumn="0" w:noHBand="0" w:noVBand="1"/>
      </w:tblPr>
      <w:tblGrid>
        <w:gridCol w:w="4320"/>
        <w:gridCol w:w="4320"/>
      </w:tblGrid>
      <w:tr w:rsidR="005913E3" w14:paraId="1E307B48" w14:textId="77777777" w:rsidTr="00FC0752">
        <w:tc>
          <w:tcPr>
            <w:tcW w:w="4320" w:type="dxa"/>
            <w:tcBorders>
              <w:top w:val="single" w:sz="4" w:space="0" w:color="auto"/>
              <w:left w:val="single" w:sz="4" w:space="0" w:color="auto"/>
              <w:bottom w:val="single" w:sz="4" w:space="0" w:color="auto"/>
              <w:right w:val="single" w:sz="4" w:space="0" w:color="auto"/>
            </w:tcBorders>
          </w:tcPr>
          <w:p w14:paraId="70A1B998" w14:textId="77777777" w:rsidR="005913E3" w:rsidRDefault="00000000">
            <w:r>
              <w:t>Chức năng</w:t>
            </w:r>
          </w:p>
        </w:tc>
        <w:tc>
          <w:tcPr>
            <w:tcW w:w="4320" w:type="dxa"/>
            <w:tcBorders>
              <w:top w:val="single" w:sz="4" w:space="0" w:color="auto"/>
              <w:left w:val="single" w:sz="4" w:space="0" w:color="auto"/>
              <w:bottom w:val="single" w:sz="4" w:space="0" w:color="auto"/>
              <w:right w:val="single" w:sz="4" w:space="0" w:color="auto"/>
            </w:tcBorders>
          </w:tcPr>
          <w:p w14:paraId="0759E19A" w14:textId="77777777" w:rsidR="005913E3" w:rsidRDefault="00000000">
            <w:r>
              <w:t>Mô tả</w:t>
            </w:r>
          </w:p>
        </w:tc>
      </w:tr>
      <w:tr w:rsidR="005913E3" w14:paraId="7739F8F8" w14:textId="77777777" w:rsidTr="00FC0752">
        <w:tc>
          <w:tcPr>
            <w:tcW w:w="4320" w:type="dxa"/>
            <w:tcBorders>
              <w:top w:val="single" w:sz="4" w:space="0" w:color="auto"/>
              <w:left w:val="single" w:sz="4" w:space="0" w:color="auto"/>
              <w:bottom w:val="single" w:sz="4" w:space="0" w:color="auto"/>
              <w:right w:val="single" w:sz="4" w:space="0" w:color="auto"/>
            </w:tcBorders>
          </w:tcPr>
          <w:p w14:paraId="44F644AF" w14:textId="77777777" w:rsidR="005913E3" w:rsidRDefault="00000000">
            <w:r>
              <w:t>Soạn thảo văn bản</w:t>
            </w:r>
          </w:p>
        </w:tc>
        <w:tc>
          <w:tcPr>
            <w:tcW w:w="4320" w:type="dxa"/>
            <w:tcBorders>
              <w:top w:val="single" w:sz="4" w:space="0" w:color="auto"/>
              <w:left w:val="single" w:sz="4" w:space="0" w:color="auto"/>
              <w:bottom w:val="single" w:sz="4" w:space="0" w:color="auto"/>
              <w:right w:val="single" w:sz="4" w:space="0" w:color="auto"/>
            </w:tcBorders>
          </w:tcPr>
          <w:p w14:paraId="36B5CB03" w14:textId="77777777" w:rsidR="005913E3" w:rsidRDefault="00000000">
            <w:r>
              <w:t>Tạo, chỉnh sửa và định dạng tài liệu</w:t>
            </w:r>
          </w:p>
        </w:tc>
      </w:tr>
    </w:tbl>
    <w:p w14:paraId="06113BDB" w14:textId="37164040" w:rsidR="005913E3" w:rsidRPr="00FC0752" w:rsidRDefault="00000000">
      <w:pPr>
        <w:pStyle w:val="Heading1"/>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1" w:name="_Toc209772371"/>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Phần</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2: Vai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trò</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của</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Excel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và</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PowerPoint</w:t>
      </w:r>
      <w:bookmarkEnd w:id="1"/>
    </w:p>
    <w:p w14:paraId="3E6303D2" w14:textId="6BAB95BD" w:rsidR="005913E3" w:rsidRDefault="000D2DED" w:rsidP="00FC0752">
      <w:pPr>
        <w:jc w:val="both"/>
      </w:pPr>
      <w:r w:rsidRPr="000D2DED">
        <w:drawing>
          <wp:anchor distT="0" distB="0" distL="114300" distR="114300" simplePos="0" relativeHeight="251657728" behindDoc="1" locked="0" layoutInCell="1" allowOverlap="1" wp14:anchorId="538C8AC7" wp14:editId="1F7CB6A7">
            <wp:simplePos x="0" y="0"/>
            <wp:positionH relativeFrom="column">
              <wp:posOffset>0</wp:posOffset>
            </wp:positionH>
            <wp:positionV relativeFrom="page">
              <wp:posOffset>6561455</wp:posOffset>
            </wp:positionV>
            <wp:extent cx="2430000" cy="1735200"/>
            <wp:effectExtent l="0" t="0" r="8890" b="0"/>
            <wp:wrapTight wrapText="bothSides">
              <wp:wrapPolygon edited="0">
                <wp:start x="0" y="0"/>
                <wp:lineTo x="0" y="21347"/>
                <wp:lineTo x="21510" y="21347"/>
                <wp:lineTo x="21510" y="0"/>
                <wp:lineTo x="0" y="0"/>
              </wp:wrapPolygon>
            </wp:wrapTight>
            <wp:docPr id="185028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6301" name=""/>
                    <pic:cNvPicPr/>
                  </pic:nvPicPr>
                  <pic:blipFill>
                    <a:blip r:embed="rId9"/>
                    <a:stretch>
                      <a:fillRect/>
                    </a:stretch>
                  </pic:blipFill>
                  <pic:spPr>
                    <a:xfrm>
                      <a:off x="0" y="0"/>
                      <a:ext cx="2430000" cy="173520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Trong </w:t>
      </w:r>
      <w:proofErr w:type="spellStart"/>
      <w:r w:rsidR="00000000">
        <w:t>bộ</w:t>
      </w:r>
      <w:proofErr w:type="spellEnd"/>
      <w:r w:rsidR="00000000">
        <w:t xml:space="preserve"> </w:t>
      </w:r>
      <w:proofErr w:type="spellStart"/>
      <w:r w:rsidR="00000000">
        <w:t>ứng</w:t>
      </w:r>
      <w:proofErr w:type="spellEnd"/>
      <w:r w:rsidR="00000000">
        <w:t xml:space="preserve"> </w:t>
      </w:r>
      <w:proofErr w:type="spellStart"/>
      <w:r w:rsidR="00000000">
        <w:t>dụng</w:t>
      </w:r>
      <w:proofErr w:type="spellEnd"/>
      <w:r w:rsidR="00000000">
        <w:t xml:space="preserve"> Microsoft Office, Excel và PowerPoint giữ vai trò quan trọng không kém. </w:t>
      </w:r>
      <w:proofErr w:type="spellStart"/>
      <w:r w:rsidR="00000000">
        <w:t>Thực</w:t>
      </w:r>
      <w:proofErr w:type="spellEnd"/>
      <w:r w:rsidR="00000000">
        <w:t xml:space="preserve"> hiện tính toán bằng công </w:t>
      </w:r>
      <w:proofErr w:type="spellStart"/>
      <w:proofErr w:type="gramStart"/>
      <w:r w:rsidR="00000000">
        <w:t>thức.</w:t>
      </w:r>
      <w:r w:rsidR="00FC0752">
        <w:t>Excel</w:t>
      </w:r>
      <w:proofErr w:type="spellEnd"/>
      <w:proofErr w:type="gramEnd"/>
      <w:r w:rsidR="00FC0752">
        <w:t xml:space="preserve"> </w:t>
      </w:r>
      <w:proofErr w:type="spellStart"/>
      <w:r w:rsidR="00FC0752">
        <w:t>là</w:t>
      </w:r>
      <w:proofErr w:type="spellEnd"/>
      <w:r w:rsidR="00FC0752">
        <w:t xml:space="preserve"> </w:t>
      </w:r>
      <w:proofErr w:type="spellStart"/>
      <w:r w:rsidR="00FC0752">
        <w:t>phần</w:t>
      </w:r>
      <w:proofErr w:type="spellEnd"/>
      <w:r w:rsidR="00FC0752">
        <w:t xml:space="preserve"> </w:t>
      </w:r>
      <w:proofErr w:type="spellStart"/>
      <w:r w:rsidR="00FC0752">
        <w:t>mềm</w:t>
      </w:r>
      <w:proofErr w:type="spellEnd"/>
      <w:r w:rsidR="00FC0752">
        <w:t xml:space="preserve"> </w:t>
      </w:r>
      <w:proofErr w:type="spellStart"/>
      <w:r w:rsidR="00FC0752">
        <w:t>xử</w:t>
      </w:r>
      <w:proofErr w:type="spellEnd"/>
      <w:r w:rsidR="00FC0752">
        <w:t xml:space="preserve"> </w:t>
      </w:r>
      <w:proofErr w:type="spellStart"/>
      <w:r w:rsidR="00FC0752">
        <w:t>lý</w:t>
      </w:r>
      <w:proofErr w:type="spellEnd"/>
      <w:r w:rsidR="00FC0752">
        <w:t xml:space="preserve"> </w:t>
      </w:r>
      <w:proofErr w:type="spellStart"/>
      <w:r w:rsidR="00FC0752">
        <w:t>bằng</w:t>
      </w:r>
      <w:proofErr w:type="spellEnd"/>
      <w:r w:rsidR="00FC0752">
        <w:t xml:space="preserve"> </w:t>
      </w:r>
      <w:proofErr w:type="spellStart"/>
      <w:r w:rsidR="00FC0752">
        <w:t>tính</w:t>
      </w:r>
      <w:proofErr w:type="spellEnd"/>
      <w:r w:rsidR="00FC0752">
        <w:t xml:space="preserve">, </w:t>
      </w:r>
      <w:proofErr w:type="spellStart"/>
      <w:r w:rsidR="00FC0752">
        <w:t>hỗ</w:t>
      </w:r>
      <w:proofErr w:type="spellEnd"/>
      <w:r w:rsidR="00FC0752">
        <w:t xml:space="preserve"> </w:t>
      </w:r>
      <w:proofErr w:type="spellStart"/>
      <w:r w:rsidR="00FC0752">
        <w:t>trợ</w:t>
      </w:r>
      <w:proofErr w:type="spellEnd"/>
      <w:r w:rsidR="00FC0752">
        <w:t>:</w:t>
      </w:r>
    </w:p>
    <w:p w14:paraId="77965F89" w14:textId="77777777" w:rsidR="005913E3" w:rsidRDefault="00000000">
      <w:pPr>
        <w:pStyle w:val="ListNumber"/>
      </w:pPr>
      <w:r>
        <w:t>Lập bảng dữ liệu và thống kê.</w:t>
      </w:r>
    </w:p>
    <w:p w14:paraId="5EDBF936" w14:textId="77777777" w:rsidR="005913E3" w:rsidRDefault="00000000">
      <w:pPr>
        <w:pStyle w:val="ListNumber"/>
      </w:pPr>
      <w:r>
        <w:t xml:space="preserve">Tạo biểu đồ trực quan để </w:t>
      </w:r>
      <w:proofErr w:type="spellStart"/>
      <w:r>
        <w:t>phân</w:t>
      </w:r>
      <w:proofErr w:type="spellEnd"/>
      <w:r>
        <w:t xml:space="preserve"> </w:t>
      </w:r>
      <w:proofErr w:type="spellStart"/>
      <w:r>
        <w:t>tích</w:t>
      </w:r>
      <w:proofErr w:type="spellEnd"/>
      <w:r>
        <w:t xml:space="preserve"> </w:t>
      </w:r>
      <w:proofErr w:type="spellStart"/>
      <w:r>
        <w:t>thông</w:t>
      </w:r>
      <w:proofErr w:type="spellEnd"/>
      <w:r>
        <w:t xml:space="preserve"> tin.</w:t>
      </w:r>
    </w:p>
    <w:p w14:paraId="283E4302" w14:textId="77777777" w:rsidR="000D2DED" w:rsidRDefault="000D2DED" w:rsidP="000D2DED">
      <w:pPr>
        <w:pStyle w:val="ListNumber"/>
        <w:numPr>
          <w:ilvl w:val="0"/>
          <w:numId w:val="0"/>
        </w:numPr>
        <w:ind w:left="360" w:hanging="360"/>
      </w:pPr>
    </w:p>
    <w:p w14:paraId="0F6900C8" w14:textId="77777777" w:rsidR="000D2DED" w:rsidRDefault="000D2DED" w:rsidP="000D2DED">
      <w:pPr>
        <w:pStyle w:val="ListNumber"/>
        <w:numPr>
          <w:ilvl w:val="0"/>
          <w:numId w:val="0"/>
        </w:numPr>
        <w:ind w:left="360" w:hanging="360"/>
      </w:pPr>
    </w:p>
    <w:p w14:paraId="6F5D1112" w14:textId="77777777" w:rsidR="000D2DED" w:rsidRDefault="000D2DED" w:rsidP="000D2DED">
      <w:pPr>
        <w:pStyle w:val="ListNumber"/>
        <w:numPr>
          <w:ilvl w:val="0"/>
          <w:numId w:val="0"/>
        </w:numPr>
        <w:ind w:left="360" w:hanging="360"/>
      </w:pPr>
    </w:p>
    <w:p w14:paraId="1686E931" w14:textId="77777777" w:rsidR="000D2DED" w:rsidRDefault="000D2DED" w:rsidP="000D2DED">
      <w:pPr>
        <w:pStyle w:val="ListNumber"/>
        <w:numPr>
          <w:ilvl w:val="0"/>
          <w:numId w:val="0"/>
        </w:numPr>
        <w:ind w:left="360" w:hanging="360"/>
      </w:pPr>
    </w:p>
    <w:p w14:paraId="0BA00938" w14:textId="77777777" w:rsidR="000D2DED" w:rsidRDefault="000D2DED" w:rsidP="000D2DED">
      <w:pPr>
        <w:pStyle w:val="ListNumber"/>
        <w:numPr>
          <w:ilvl w:val="0"/>
          <w:numId w:val="0"/>
        </w:numPr>
        <w:ind w:left="360" w:hanging="360"/>
      </w:pPr>
    </w:p>
    <w:p w14:paraId="12240F1C" w14:textId="77777777" w:rsidR="000D2DED" w:rsidRDefault="000D2DED" w:rsidP="000D2DED">
      <w:pPr>
        <w:pStyle w:val="ListNumber"/>
        <w:numPr>
          <w:ilvl w:val="0"/>
          <w:numId w:val="0"/>
        </w:numPr>
        <w:ind w:left="360" w:hanging="360"/>
      </w:pPr>
    </w:p>
    <w:p w14:paraId="37F482EE" w14:textId="77777777" w:rsidR="005913E3" w:rsidRDefault="00000000">
      <w:r>
        <w:lastRenderedPageBreak/>
        <w:t>Trong khi đó, PowerPoint là công cụ chuyên dùng cho thiết kế bài thuyết trình. Người dùng có thể:</w:t>
      </w:r>
      <w:r>
        <w:br/>
      </w:r>
    </w:p>
    <w:p w14:paraId="3A4FB708" w14:textId="77777777" w:rsidR="005913E3" w:rsidRDefault="00000000">
      <w:pPr>
        <w:pStyle w:val="ListBullet"/>
      </w:pPr>
      <w:r>
        <w:t>Tạo slide trình bày đẹp mắt.</w:t>
      </w:r>
    </w:p>
    <w:p w14:paraId="1F2D8E31" w14:textId="77777777" w:rsidR="005913E3" w:rsidRDefault="00000000">
      <w:pPr>
        <w:pStyle w:val="ListBullet"/>
      </w:pPr>
      <w:r>
        <w:t>Chèn hình ảnh, video, biểu đồ minh họa.</w:t>
      </w:r>
    </w:p>
    <w:p w14:paraId="31B4B0F0" w14:textId="77777777" w:rsidR="005913E3" w:rsidRDefault="00000000">
      <w:pPr>
        <w:pStyle w:val="ListBullet"/>
      </w:pPr>
      <w:r>
        <w:t>Thêm hiệu ứng chuyển động để tăng tính sinh động.</w:t>
      </w:r>
    </w:p>
    <w:p w14:paraId="7BF4B76F" w14:textId="77777777" w:rsidR="005913E3" w:rsidRDefault="00000000">
      <w:pPr>
        <w:jc w:val="both"/>
      </w:pPr>
      <w:r>
        <w:t xml:space="preserve">Sự kết hợp giữa Excel và PowerPoint giúp công việc báo cáo, thuyết trình trở nên khoa học, dễ hiểu và chuyên nghiệp. Nhờ vậy, học sinh, sinh viên, cũng như nhân viên văn phòng có thể truyền tải thông tin một cách rõ ràng </w:t>
      </w:r>
      <w:proofErr w:type="spellStart"/>
      <w:r>
        <w:t>và</w:t>
      </w:r>
      <w:proofErr w:type="spellEnd"/>
      <w:r>
        <w:t xml:space="preserve"> </w:t>
      </w:r>
      <w:proofErr w:type="spellStart"/>
      <w:r>
        <w:t>thuyết</w:t>
      </w:r>
      <w:proofErr w:type="spellEnd"/>
      <w:r>
        <w:t xml:space="preserve"> </w:t>
      </w:r>
      <w:proofErr w:type="spellStart"/>
      <w:r>
        <w:t>phục</w:t>
      </w:r>
      <w:proofErr w:type="spellEnd"/>
      <w:r>
        <w:t xml:space="preserve"> </w:t>
      </w:r>
      <w:proofErr w:type="spellStart"/>
      <w:r>
        <w:t>hơn</w:t>
      </w:r>
      <w:proofErr w:type="spellEnd"/>
      <w:r>
        <w:t>.</w:t>
      </w:r>
    </w:p>
    <w:p w14:paraId="7FF70054" w14:textId="77777777" w:rsidR="00FC0752" w:rsidRDefault="00FC0752">
      <w:pPr>
        <w:jc w:val="both"/>
      </w:pPr>
    </w:p>
    <w:p w14:paraId="5A8BC290" w14:textId="77777777" w:rsidR="00FC0752" w:rsidRDefault="00FC0752">
      <w:pPr>
        <w:jc w:val="both"/>
      </w:pPr>
    </w:p>
    <w:tbl>
      <w:tblPr>
        <w:tblW w:w="0" w:type="auto"/>
        <w:tblLook w:val="04A0" w:firstRow="1" w:lastRow="0" w:firstColumn="1" w:lastColumn="0" w:noHBand="0" w:noVBand="1"/>
      </w:tblPr>
      <w:tblGrid>
        <w:gridCol w:w="2880"/>
        <w:gridCol w:w="2880"/>
        <w:gridCol w:w="2880"/>
      </w:tblGrid>
      <w:tr w:rsidR="00FC0752" w14:paraId="06E5DA7C" w14:textId="77777777" w:rsidTr="00FC0752">
        <w:tc>
          <w:tcPr>
            <w:tcW w:w="2880" w:type="dxa"/>
            <w:tcBorders>
              <w:top w:val="single" w:sz="4" w:space="0" w:color="auto"/>
              <w:left w:val="single" w:sz="4" w:space="0" w:color="auto"/>
              <w:bottom w:val="single" w:sz="4" w:space="0" w:color="auto"/>
              <w:right w:val="single" w:sz="4" w:space="0" w:color="auto"/>
            </w:tcBorders>
            <w:hideMark/>
          </w:tcPr>
          <w:p w14:paraId="55ABFB6E" w14:textId="77777777" w:rsidR="00FC0752" w:rsidRDefault="00FC0752">
            <w:proofErr w:type="spellStart"/>
            <w:r>
              <w:t>Phần</w:t>
            </w:r>
            <w:proofErr w:type="spellEnd"/>
            <w:r>
              <w:t xml:space="preserve"> </w:t>
            </w:r>
            <w:proofErr w:type="spellStart"/>
            <w:r>
              <w:t>mềm</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41D996DC" w14:textId="77777777" w:rsidR="00FC0752" w:rsidRDefault="00FC0752">
            <w:proofErr w:type="spellStart"/>
            <w:r>
              <w:t>Chức</w:t>
            </w:r>
            <w:proofErr w:type="spellEnd"/>
            <w:r>
              <w:t xml:space="preserve"> </w:t>
            </w:r>
            <w:proofErr w:type="spellStart"/>
            <w:r>
              <w:t>năng</w:t>
            </w:r>
            <w:proofErr w:type="spellEnd"/>
            <w:r>
              <w:t xml:space="preserve"> </w:t>
            </w:r>
            <w:proofErr w:type="spellStart"/>
            <w:r>
              <w:t>chính</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537D3EFA" w14:textId="77777777" w:rsidR="00FC0752" w:rsidRDefault="00FC0752">
            <w:proofErr w:type="spellStart"/>
            <w:r>
              <w:t>Ứng</w:t>
            </w:r>
            <w:proofErr w:type="spellEnd"/>
            <w:r>
              <w:t xml:space="preserve"> </w:t>
            </w:r>
            <w:proofErr w:type="spellStart"/>
            <w:r>
              <w:t>dụng</w:t>
            </w:r>
            <w:proofErr w:type="spellEnd"/>
          </w:p>
        </w:tc>
      </w:tr>
      <w:tr w:rsidR="00FC0752" w14:paraId="0F01757E" w14:textId="77777777" w:rsidTr="00FC0752">
        <w:tc>
          <w:tcPr>
            <w:tcW w:w="2880" w:type="dxa"/>
            <w:tcBorders>
              <w:top w:val="single" w:sz="4" w:space="0" w:color="auto"/>
              <w:left w:val="single" w:sz="4" w:space="0" w:color="auto"/>
              <w:bottom w:val="single" w:sz="4" w:space="0" w:color="auto"/>
              <w:right w:val="single" w:sz="4" w:space="0" w:color="auto"/>
            </w:tcBorders>
            <w:hideMark/>
          </w:tcPr>
          <w:p w14:paraId="3AFB7C79" w14:textId="77777777" w:rsidR="00FC0752" w:rsidRDefault="00FC0752">
            <w:r>
              <w:t>Excel</w:t>
            </w:r>
          </w:p>
        </w:tc>
        <w:tc>
          <w:tcPr>
            <w:tcW w:w="2880" w:type="dxa"/>
            <w:tcBorders>
              <w:top w:val="single" w:sz="4" w:space="0" w:color="auto"/>
              <w:left w:val="single" w:sz="4" w:space="0" w:color="auto"/>
              <w:bottom w:val="single" w:sz="4" w:space="0" w:color="auto"/>
              <w:right w:val="single" w:sz="4" w:space="0" w:color="auto"/>
            </w:tcBorders>
            <w:hideMark/>
          </w:tcPr>
          <w:p w14:paraId="5CE2F4FD" w14:textId="77777777" w:rsidR="00FC0752" w:rsidRDefault="00FC0752">
            <w:proofErr w:type="spellStart"/>
            <w:r>
              <w:t>Xử</w:t>
            </w:r>
            <w:proofErr w:type="spellEnd"/>
            <w:r>
              <w:t xml:space="preserve"> </w:t>
            </w:r>
            <w:proofErr w:type="spellStart"/>
            <w:r>
              <w:t>lý</w:t>
            </w:r>
            <w:proofErr w:type="spellEnd"/>
            <w:r>
              <w:t xml:space="preserve"> </w:t>
            </w:r>
            <w:proofErr w:type="spellStart"/>
            <w:r>
              <w:t>bảng</w:t>
            </w:r>
            <w:proofErr w:type="spellEnd"/>
            <w:r>
              <w:t xml:space="preserve"> </w:t>
            </w:r>
            <w:proofErr w:type="spellStart"/>
            <w:r>
              <w:t>tính</w:t>
            </w:r>
            <w:proofErr w:type="spellEnd"/>
            <w:r>
              <w:t xml:space="preserve">, </w:t>
            </w:r>
            <w:proofErr w:type="spellStart"/>
            <w:r>
              <w:t>công</w:t>
            </w:r>
            <w:proofErr w:type="spellEnd"/>
            <w:r>
              <w:t xml:space="preserve"> </w:t>
            </w:r>
            <w:proofErr w:type="spellStart"/>
            <w:r>
              <w:t>thức</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09DD6F3F" w14:textId="77777777" w:rsidR="00FC0752" w:rsidRDefault="00FC0752">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p>
        </w:tc>
      </w:tr>
      <w:tr w:rsidR="00FC0752" w14:paraId="23F82467" w14:textId="77777777" w:rsidTr="00FC0752">
        <w:tc>
          <w:tcPr>
            <w:tcW w:w="2880" w:type="dxa"/>
            <w:tcBorders>
              <w:top w:val="single" w:sz="4" w:space="0" w:color="auto"/>
              <w:left w:val="single" w:sz="4" w:space="0" w:color="auto"/>
              <w:bottom w:val="single" w:sz="4" w:space="0" w:color="auto"/>
              <w:right w:val="single" w:sz="4" w:space="0" w:color="auto"/>
            </w:tcBorders>
            <w:hideMark/>
          </w:tcPr>
          <w:p w14:paraId="46051FB1" w14:textId="77777777" w:rsidR="00FC0752" w:rsidRDefault="00FC0752">
            <w:r>
              <w:t>PowerPoint</w:t>
            </w:r>
          </w:p>
        </w:tc>
        <w:tc>
          <w:tcPr>
            <w:tcW w:w="2880" w:type="dxa"/>
            <w:tcBorders>
              <w:top w:val="single" w:sz="4" w:space="0" w:color="auto"/>
              <w:left w:val="single" w:sz="4" w:space="0" w:color="auto"/>
              <w:bottom w:val="single" w:sz="4" w:space="0" w:color="auto"/>
              <w:right w:val="single" w:sz="4" w:space="0" w:color="auto"/>
            </w:tcBorders>
            <w:hideMark/>
          </w:tcPr>
          <w:p w14:paraId="4D9D96A0" w14:textId="77777777" w:rsidR="00FC0752" w:rsidRDefault="00FC0752">
            <w:proofErr w:type="spellStart"/>
            <w:r>
              <w:t>Thiết</w:t>
            </w:r>
            <w:proofErr w:type="spellEnd"/>
            <w:r>
              <w:t xml:space="preserve"> </w:t>
            </w:r>
            <w:proofErr w:type="spellStart"/>
            <w:r>
              <w:t>kế</w:t>
            </w:r>
            <w:proofErr w:type="spellEnd"/>
            <w:r>
              <w:t xml:space="preserve"> slide </w:t>
            </w:r>
            <w:proofErr w:type="spellStart"/>
            <w:r>
              <w:t>trình</w:t>
            </w:r>
            <w:proofErr w:type="spellEnd"/>
            <w:r>
              <w:t xml:space="preserve"> </w:t>
            </w:r>
            <w:proofErr w:type="spellStart"/>
            <w:r>
              <w:t>chiếu</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1A86359" w14:textId="77777777" w:rsidR="00FC0752" w:rsidRDefault="00FC0752">
            <w:proofErr w:type="spellStart"/>
            <w:r>
              <w:t>Bài</w:t>
            </w:r>
            <w:proofErr w:type="spellEnd"/>
            <w:r>
              <w:t xml:space="preserve"> </w:t>
            </w:r>
            <w:proofErr w:type="spellStart"/>
            <w:r>
              <w:t>giảng</w:t>
            </w:r>
            <w:proofErr w:type="spellEnd"/>
            <w:r>
              <w:t xml:space="preserve">, </w:t>
            </w:r>
            <w:proofErr w:type="spellStart"/>
            <w:r>
              <w:t>thuyết</w:t>
            </w:r>
            <w:proofErr w:type="spellEnd"/>
            <w:r>
              <w:t xml:space="preserve"> </w:t>
            </w:r>
            <w:proofErr w:type="spellStart"/>
            <w:r>
              <w:t>trình</w:t>
            </w:r>
            <w:proofErr w:type="spellEnd"/>
          </w:p>
        </w:tc>
      </w:tr>
    </w:tbl>
    <w:p w14:paraId="1A89E78E" w14:textId="77777777" w:rsidR="00FC0752" w:rsidRDefault="00FC0752">
      <w:pPr>
        <w:jc w:val="both"/>
      </w:pPr>
    </w:p>
    <w:p w14:paraId="3A461B82" w14:textId="77777777" w:rsidR="005913E3" w:rsidRDefault="00000000">
      <w:pPr>
        <w:pStyle w:val="Heading1"/>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2" w:name="_Toc209772372"/>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Phần</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3: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Kỹ</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năng</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văn</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phòng</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hiện</w:t>
      </w:r>
      <w:proofErr w:type="spellEnd"/>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FC0752">
        <w:rPr>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đại</w:t>
      </w:r>
      <w:bookmarkEnd w:id="2"/>
      <w:proofErr w:type="spellEnd"/>
    </w:p>
    <w:p w14:paraId="025BB674" w14:textId="6922C935" w:rsidR="000D2DED" w:rsidRPr="000D2DED" w:rsidRDefault="000D2DED" w:rsidP="000D2DED">
      <w:r w:rsidRPr="000D2DED">
        <w:drawing>
          <wp:inline distT="0" distB="0" distL="0" distR="0" wp14:anchorId="768DDB7B" wp14:editId="3B29E6BC">
            <wp:extent cx="2610214" cy="1743318"/>
            <wp:effectExtent l="0" t="0" r="0" b="9525"/>
            <wp:docPr id="62821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12737" name=""/>
                    <pic:cNvPicPr/>
                  </pic:nvPicPr>
                  <pic:blipFill>
                    <a:blip r:embed="rId10"/>
                    <a:stretch>
                      <a:fillRect/>
                    </a:stretch>
                  </pic:blipFill>
                  <pic:spPr>
                    <a:xfrm>
                      <a:off x="0" y="0"/>
                      <a:ext cx="2610214" cy="1743318"/>
                    </a:xfrm>
                    <a:prstGeom prst="rect">
                      <a:avLst/>
                    </a:prstGeom>
                  </pic:spPr>
                </pic:pic>
              </a:graphicData>
            </a:graphic>
          </wp:inline>
        </w:drawing>
      </w:r>
    </w:p>
    <w:p w14:paraId="2E9A2C3C" w14:textId="77777777" w:rsidR="005913E3" w:rsidRDefault="00000000">
      <w:pPr>
        <w:jc w:val="both"/>
      </w:pPr>
      <w:r>
        <w:t>Bên cạnh việc sử dụng Microsoft Word, Excel và PowerPoint, người học và người đi làm cần trang bị thêm nhiều kỹ năng văn phòng hiện đại. Một số kỹ năng quan trọng gồm:</w:t>
      </w:r>
      <w:r>
        <w:br/>
      </w:r>
    </w:p>
    <w:p w14:paraId="6B9FC3C0" w14:textId="77777777" w:rsidR="005913E3" w:rsidRDefault="00000000">
      <w:pPr>
        <w:pStyle w:val="ListBullet"/>
      </w:pPr>
      <w:r>
        <w:t>Sử dụng email và công cụ quản lý công việc hiệu quả.</w:t>
      </w:r>
    </w:p>
    <w:p w14:paraId="6B25814D" w14:textId="77777777" w:rsidR="005913E3" w:rsidRDefault="00000000">
      <w:pPr>
        <w:pStyle w:val="ListBullet"/>
      </w:pPr>
      <w:r>
        <w:t>Tạo và quản lý lịch làm việc khoa học.</w:t>
      </w:r>
    </w:p>
    <w:p w14:paraId="18DE5E30" w14:textId="77777777" w:rsidR="005913E3" w:rsidRDefault="00000000">
      <w:pPr>
        <w:pStyle w:val="ListBullet"/>
      </w:pPr>
      <w:r>
        <w:t>Khai thác dữ liệu trực tuyến và làm việc nhóm qua Microsoft Teams.</w:t>
      </w:r>
    </w:p>
    <w:p w14:paraId="25D00A9E" w14:textId="77777777" w:rsidR="005913E3" w:rsidRDefault="00000000">
      <w:pPr>
        <w:pStyle w:val="ListBullet"/>
      </w:pPr>
      <w:r>
        <w:t>Bảo mật thông tin và quản lý tệp tin trong môi trường số.</w:t>
      </w:r>
    </w:p>
    <w:p w14:paraId="39340533" w14:textId="77777777" w:rsidR="005913E3" w:rsidRDefault="00000000">
      <w:pPr>
        <w:jc w:val="both"/>
      </w:pPr>
      <w:r>
        <w:lastRenderedPageBreak/>
        <w:t>Những kỹ năng này không chỉ giúp nâng cao hiệu suất công việc mà còn rèn luyện khả năng tổ chức và làm việc nhóm. Trong thời đại số, thành thạo công nghệ văn phòng là yêu cầu tất yếu để học tập và làm việc hiệu quả. Việc kết hợp công cụ với kỹ năng mềm sẽ tạo nên lợi thế cạnh tranh và góp phần phát triển sự nghiệp lâu dài.</w:t>
      </w:r>
    </w:p>
    <w:tbl>
      <w:tblPr>
        <w:tblW w:w="0" w:type="auto"/>
        <w:tblLook w:val="04A0" w:firstRow="1" w:lastRow="0" w:firstColumn="1" w:lastColumn="0" w:noHBand="0" w:noVBand="1"/>
      </w:tblPr>
      <w:tblGrid>
        <w:gridCol w:w="4320"/>
        <w:gridCol w:w="4320"/>
      </w:tblGrid>
      <w:tr w:rsidR="005913E3" w14:paraId="5B4E0042" w14:textId="77777777" w:rsidTr="00FC0752">
        <w:tc>
          <w:tcPr>
            <w:tcW w:w="4320" w:type="dxa"/>
            <w:tcBorders>
              <w:top w:val="single" w:sz="4" w:space="0" w:color="auto"/>
              <w:left w:val="single" w:sz="4" w:space="0" w:color="auto"/>
              <w:bottom w:val="single" w:sz="4" w:space="0" w:color="auto"/>
              <w:right w:val="single" w:sz="4" w:space="0" w:color="auto"/>
            </w:tcBorders>
          </w:tcPr>
          <w:p w14:paraId="1BB8390A" w14:textId="473287D8" w:rsidR="005913E3" w:rsidRDefault="00FC0752">
            <w:proofErr w:type="spellStart"/>
            <w:r>
              <w:t>Chức</w:t>
            </w:r>
            <w:proofErr w:type="spellEnd"/>
            <w:r w:rsidR="00000000">
              <w:t xml:space="preserve"> </w:t>
            </w:r>
            <w:proofErr w:type="spellStart"/>
            <w:r w:rsidR="00000000">
              <w:t>năng</w:t>
            </w:r>
            <w:proofErr w:type="spellEnd"/>
          </w:p>
        </w:tc>
        <w:tc>
          <w:tcPr>
            <w:tcW w:w="4320" w:type="dxa"/>
            <w:tcBorders>
              <w:top w:val="single" w:sz="4" w:space="0" w:color="auto"/>
              <w:left w:val="single" w:sz="4" w:space="0" w:color="auto"/>
              <w:bottom w:val="single" w:sz="4" w:space="0" w:color="auto"/>
              <w:right w:val="single" w:sz="4" w:space="0" w:color="auto"/>
            </w:tcBorders>
          </w:tcPr>
          <w:p w14:paraId="0571015D" w14:textId="77777777" w:rsidR="005913E3" w:rsidRDefault="00000000">
            <w:r>
              <w:t>Ứng dụng hỗ trợ</w:t>
            </w:r>
          </w:p>
        </w:tc>
      </w:tr>
      <w:tr w:rsidR="005913E3" w14:paraId="6A2094E8" w14:textId="77777777" w:rsidTr="00FC0752">
        <w:tc>
          <w:tcPr>
            <w:tcW w:w="4320" w:type="dxa"/>
            <w:tcBorders>
              <w:top w:val="single" w:sz="4" w:space="0" w:color="auto"/>
              <w:left w:val="single" w:sz="4" w:space="0" w:color="auto"/>
              <w:bottom w:val="single" w:sz="4" w:space="0" w:color="auto"/>
              <w:right w:val="single" w:sz="4" w:space="0" w:color="auto"/>
            </w:tcBorders>
          </w:tcPr>
          <w:p w14:paraId="5A6CDC03" w14:textId="77777777" w:rsidR="005913E3" w:rsidRDefault="00000000">
            <w:r>
              <w:t>Quản lý email</w:t>
            </w:r>
          </w:p>
        </w:tc>
        <w:tc>
          <w:tcPr>
            <w:tcW w:w="4320" w:type="dxa"/>
            <w:tcBorders>
              <w:top w:val="single" w:sz="4" w:space="0" w:color="auto"/>
              <w:left w:val="single" w:sz="4" w:space="0" w:color="auto"/>
              <w:bottom w:val="single" w:sz="4" w:space="0" w:color="auto"/>
              <w:right w:val="single" w:sz="4" w:space="0" w:color="auto"/>
            </w:tcBorders>
          </w:tcPr>
          <w:p w14:paraId="1D41387B" w14:textId="77777777" w:rsidR="005913E3" w:rsidRDefault="00000000">
            <w:r>
              <w:t>Microsoft Outlook</w:t>
            </w:r>
          </w:p>
        </w:tc>
      </w:tr>
      <w:tr w:rsidR="005913E3" w14:paraId="7D767EEF" w14:textId="77777777" w:rsidTr="00FC0752">
        <w:tc>
          <w:tcPr>
            <w:tcW w:w="4320" w:type="dxa"/>
            <w:tcBorders>
              <w:top w:val="single" w:sz="4" w:space="0" w:color="auto"/>
              <w:left w:val="single" w:sz="4" w:space="0" w:color="auto"/>
              <w:bottom w:val="single" w:sz="4" w:space="0" w:color="auto"/>
              <w:right w:val="single" w:sz="4" w:space="0" w:color="auto"/>
            </w:tcBorders>
          </w:tcPr>
          <w:p w14:paraId="7EFD7A65" w14:textId="77777777" w:rsidR="005913E3" w:rsidRDefault="00000000">
            <w:r>
              <w:t>Làm việc nhóm trực tuyến</w:t>
            </w:r>
          </w:p>
        </w:tc>
        <w:tc>
          <w:tcPr>
            <w:tcW w:w="4320" w:type="dxa"/>
            <w:tcBorders>
              <w:top w:val="single" w:sz="4" w:space="0" w:color="auto"/>
              <w:left w:val="single" w:sz="4" w:space="0" w:color="auto"/>
              <w:bottom w:val="single" w:sz="4" w:space="0" w:color="auto"/>
              <w:right w:val="single" w:sz="4" w:space="0" w:color="auto"/>
            </w:tcBorders>
          </w:tcPr>
          <w:p w14:paraId="5D4D6708" w14:textId="77777777" w:rsidR="005913E3" w:rsidRDefault="00000000">
            <w:r>
              <w:t>Microsoft Teams</w:t>
            </w:r>
          </w:p>
        </w:tc>
      </w:tr>
    </w:tbl>
    <w:sdt>
      <w:sdtPr>
        <w:id w:val="-763847363"/>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18D71FBA" w14:textId="287D47E9" w:rsidR="00FC0752" w:rsidRDefault="00FC0752">
          <w:pPr>
            <w:pStyle w:val="TOCHeading"/>
          </w:pPr>
          <w:r>
            <w:t>Table of Contents</w:t>
          </w:r>
        </w:p>
        <w:p w14:paraId="4F93EC78" w14:textId="4FB31969" w:rsidR="00FC0752" w:rsidRDefault="00FC0752">
          <w:pPr>
            <w:pStyle w:val="TOC1"/>
            <w:tabs>
              <w:tab w:val="right" w:leader="dot" w:pos="8630"/>
            </w:tabs>
            <w:rPr>
              <w:noProof/>
            </w:rPr>
          </w:pPr>
          <w:r>
            <w:fldChar w:fldCharType="begin"/>
          </w:r>
          <w:r>
            <w:instrText xml:space="preserve"> TOC \o "1-3" \h \z \u </w:instrText>
          </w:r>
          <w:r>
            <w:fldChar w:fldCharType="separate"/>
          </w:r>
          <w:hyperlink w:anchor="_Toc209772370" w:history="1">
            <w:r w:rsidRPr="00FA4791">
              <w:rPr>
                <w:rStyle w:val="Hyperlink"/>
                <w:noProo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Phần 1: Giới thiệu Microsoft Word</w:t>
            </w:r>
            <w:r>
              <w:rPr>
                <w:noProof/>
                <w:webHidden/>
              </w:rPr>
              <w:tab/>
            </w:r>
            <w:r>
              <w:rPr>
                <w:noProof/>
                <w:webHidden/>
              </w:rPr>
              <w:fldChar w:fldCharType="begin"/>
            </w:r>
            <w:r>
              <w:rPr>
                <w:noProof/>
                <w:webHidden/>
              </w:rPr>
              <w:instrText xml:space="preserve"> PAGEREF _Toc209772370 \h </w:instrText>
            </w:r>
            <w:r>
              <w:rPr>
                <w:noProof/>
                <w:webHidden/>
              </w:rPr>
            </w:r>
            <w:r>
              <w:rPr>
                <w:noProof/>
                <w:webHidden/>
              </w:rPr>
              <w:fldChar w:fldCharType="separate"/>
            </w:r>
            <w:r>
              <w:rPr>
                <w:noProof/>
                <w:webHidden/>
              </w:rPr>
              <w:t>1</w:t>
            </w:r>
            <w:r>
              <w:rPr>
                <w:noProof/>
                <w:webHidden/>
              </w:rPr>
              <w:fldChar w:fldCharType="end"/>
            </w:r>
          </w:hyperlink>
        </w:p>
        <w:p w14:paraId="78E39BD8" w14:textId="26000025" w:rsidR="00FC0752" w:rsidRDefault="00FC0752">
          <w:pPr>
            <w:pStyle w:val="TOC1"/>
            <w:tabs>
              <w:tab w:val="right" w:leader="dot" w:pos="8630"/>
            </w:tabs>
            <w:rPr>
              <w:noProof/>
            </w:rPr>
          </w:pPr>
          <w:hyperlink w:anchor="_Toc209772371" w:history="1">
            <w:r w:rsidRPr="00FA4791">
              <w:rPr>
                <w:rStyle w:val="Hyperlink"/>
                <w:noProo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Phần 2: Vai trò của Excel và PowerPoint</w:t>
            </w:r>
            <w:r>
              <w:rPr>
                <w:noProof/>
                <w:webHidden/>
              </w:rPr>
              <w:tab/>
            </w:r>
            <w:r>
              <w:rPr>
                <w:noProof/>
                <w:webHidden/>
              </w:rPr>
              <w:fldChar w:fldCharType="begin"/>
            </w:r>
            <w:r>
              <w:rPr>
                <w:noProof/>
                <w:webHidden/>
              </w:rPr>
              <w:instrText xml:space="preserve"> PAGEREF _Toc209772371 \h </w:instrText>
            </w:r>
            <w:r>
              <w:rPr>
                <w:noProof/>
                <w:webHidden/>
              </w:rPr>
            </w:r>
            <w:r>
              <w:rPr>
                <w:noProof/>
                <w:webHidden/>
              </w:rPr>
              <w:fldChar w:fldCharType="separate"/>
            </w:r>
            <w:r>
              <w:rPr>
                <w:noProof/>
                <w:webHidden/>
              </w:rPr>
              <w:t>1</w:t>
            </w:r>
            <w:r>
              <w:rPr>
                <w:noProof/>
                <w:webHidden/>
              </w:rPr>
              <w:fldChar w:fldCharType="end"/>
            </w:r>
          </w:hyperlink>
        </w:p>
        <w:p w14:paraId="4EDEAF05" w14:textId="7E51D487" w:rsidR="00FC0752" w:rsidRDefault="00FC0752">
          <w:pPr>
            <w:pStyle w:val="TOC1"/>
            <w:tabs>
              <w:tab w:val="right" w:leader="dot" w:pos="8630"/>
            </w:tabs>
            <w:rPr>
              <w:noProof/>
            </w:rPr>
          </w:pPr>
          <w:hyperlink w:anchor="_Toc209772372" w:history="1">
            <w:r w:rsidRPr="00FA4791">
              <w:rPr>
                <w:rStyle w:val="Hyperlink"/>
                <w:noProo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Phần 3: Kỹ năng văn phòng hiện đại</w:t>
            </w:r>
            <w:r>
              <w:rPr>
                <w:noProof/>
                <w:webHidden/>
              </w:rPr>
              <w:tab/>
            </w:r>
            <w:r>
              <w:rPr>
                <w:noProof/>
                <w:webHidden/>
              </w:rPr>
              <w:fldChar w:fldCharType="begin"/>
            </w:r>
            <w:r>
              <w:rPr>
                <w:noProof/>
                <w:webHidden/>
              </w:rPr>
              <w:instrText xml:space="preserve"> PAGEREF _Toc209772372 \h </w:instrText>
            </w:r>
            <w:r>
              <w:rPr>
                <w:noProof/>
                <w:webHidden/>
              </w:rPr>
            </w:r>
            <w:r>
              <w:rPr>
                <w:noProof/>
                <w:webHidden/>
              </w:rPr>
              <w:fldChar w:fldCharType="separate"/>
            </w:r>
            <w:r>
              <w:rPr>
                <w:noProof/>
                <w:webHidden/>
              </w:rPr>
              <w:t>2</w:t>
            </w:r>
            <w:r>
              <w:rPr>
                <w:noProof/>
                <w:webHidden/>
              </w:rPr>
              <w:fldChar w:fldCharType="end"/>
            </w:r>
          </w:hyperlink>
        </w:p>
        <w:p w14:paraId="0FE8EEB3" w14:textId="24533DF9" w:rsidR="00FC0752" w:rsidRDefault="00FC0752">
          <w:r>
            <w:rPr>
              <w:b/>
              <w:bCs/>
              <w:noProof/>
            </w:rPr>
            <w:fldChar w:fldCharType="end"/>
          </w:r>
        </w:p>
      </w:sdtContent>
    </w:sdt>
    <w:p w14:paraId="45F09FA5" w14:textId="77777777" w:rsidR="00222CFF" w:rsidRDefault="00222CFF"/>
    <w:sectPr w:rsidR="00222CFF" w:rsidSect="0003461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B763C" w14:textId="77777777" w:rsidR="00222CFF" w:rsidRDefault="00222CFF" w:rsidP="00FC0752">
      <w:pPr>
        <w:spacing w:after="0" w:line="240" w:lineRule="auto"/>
      </w:pPr>
      <w:r>
        <w:separator/>
      </w:r>
    </w:p>
  </w:endnote>
  <w:endnote w:type="continuationSeparator" w:id="0">
    <w:p w14:paraId="3CE42D86" w14:textId="77777777" w:rsidR="00222CFF" w:rsidRDefault="00222CFF" w:rsidP="00FC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9070610"/>
      <w:docPartObj>
        <w:docPartGallery w:val="Page Numbers (Bottom of Page)"/>
        <w:docPartUnique/>
      </w:docPartObj>
    </w:sdtPr>
    <w:sdtEndPr>
      <w:rPr>
        <w:noProof/>
      </w:rPr>
    </w:sdtEndPr>
    <w:sdtContent>
      <w:p w14:paraId="591E1196" w14:textId="66A3B165" w:rsidR="00FC0752" w:rsidRDefault="00FC0752">
        <w:pPr>
          <w:pStyle w:val="Footer"/>
        </w:pPr>
        <w:r>
          <w:fldChar w:fldCharType="begin"/>
        </w:r>
        <w:r>
          <w:instrText xml:space="preserve"> PAGE   \* MERGEFORMAT </w:instrText>
        </w:r>
        <w:r>
          <w:fldChar w:fldCharType="separate"/>
        </w:r>
        <w:r>
          <w:rPr>
            <w:noProof/>
          </w:rPr>
          <w:t>2</w:t>
        </w:r>
        <w:r>
          <w:rPr>
            <w:noProof/>
          </w:rPr>
          <w:fldChar w:fldCharType="end"/>
        </w:r>
      </w:p>
    </w:sdtContent>
  </w:sdt>
  <w:p w14:paraId="7A81F0DF" w14:textId="6A71E487" w:rsidR="00FC0752" w:rsidRDefault="00FC0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DFB1D" w14:textId="77777777" w:rsidR="00222CFF" w:rsidRDefault="00222CFF" w:rsidP="00FC0752">
      <w:pPr>
        <w:spacing w:after="0" w:line="240" w:lineRule="auto"/>
      </w:pPr>
      <w:r>
        <w:separator/>
      </w:r>
    </w:p>
  </w:footnote>
  <w:footnote w:type="continuationSeparator" w:id="0">
    <w:p w14:paraId="311C3AA8" w14:textId="77777777" w:rsidR="00222CFF" w:rsidRDefault="00222CFF" w:rsidP="00FC0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8D408" w14:textId="127F5EAA" w:rsidR="00FC0752" w:rsidRDefault="00FC0752">
    <w:pPr>
      <w:pStyle w:val="Header"/>
    </w:pPr>
  </w:p>
  <w:p w14:paraId="24D4FB9C" w14:textId="756E7484" w:rsidR="00FC0752" w:rsidRDefault="00FC0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3197524">
    <w:abstractNumId w:val="8"/>
  </w:num>
  <w:num w:numId="2" w16cid:durableId="798648342">
    <w:abstractNumId w:val="6"/>
  </w:num>
  <w:num w:numId="3" w16cid:durableId="490173977">
    <w:abstractNumId w:val="5"/>
  </w:num>
  <w:num w:numId="4" w16cid:durableId="445778677">
    <w:abstractNumId w:val="4"/>
  </w:num>
  <w:num w:numId="5" w16cid:durableId="1366058097">
    <w:abstractNumId w:val="7"/>
  </w:num>
  <w:num w:numId="6" w16cid:durableId="1191920902">
    <w:abstractNumId w:val="3"/>
  </w:num>
  <w:num w:numId="7" w16cid:durableId="965311700">
    <w:abstractNumId w:val="2"/>
  </w:num>
  <w:num w:numId="8" w16cid:durableId="1366785869">
    <w:abstractNumId w:val="1"/>
  </w:num>
  <w:num w:numId="9" w16cid:durableId="35935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DED"/>
    <w:rsid w:val="0015074B"/>
    <w:rsid w:val="00222CFF"/>
    <w:rsid w:val="0029639D"/>
    <w:rsid w:val="00326F90"/>
    <w:rsid w:val="005913E3"/>
    <w:rsid w:val="00AA1D8D"/>
    <w:rsid w:val="00B2272E"/>
    <w:rsid w:val="00B47730"/>
    <w:rsid w:val="00CB0664"/>
    <w:rsid w:val="00FC07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BCCC41"/>
  <w14:defaultImageDpi w14:val="300"/>
  <w15:docId w15:val="{879AC129-18B3-44F3-A962-E2AB40AF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C0752"/>
    <w:pPr>
      <w:spacing w:after="100"/>
    </w:pPr>
  </w:style>
  <w:style w:type="character" w:styleId="Hyperlink">
    <w:name w:val="Hyperlink"/>
    <w:basedOn w:val="DefaultParagraphFont"/>
    <w:uiPriority w:val="99"/>
    <w:unhideWhenUsed/>
    <w:rsid w:val="00FC0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Bàitập Tin học Văn phòng – Học kỳ I</dc:title>
  <dc:subject/>
  <dc:creator>python-docx</dc:creator>
  <cp:keywords/>
  <dc:description>generated by python-docx</dc:description>
  <cp:lastModifiedBy>Nguyễn Hiếu</cp:lastModifiedBy>
  <cp:revision>2</cp:revision>
  <dcterms:created xsi:type="dcterms:W3CDTF">2013-12-23T23:15:00Z</dcterms:created>
  <dcterms:modified xsi:type="dcterms:W3CDTF">2025-09-26T02:51:00Z</dcterms:modified>
  <cp:category/>
</cp:coreProperties>
</file>