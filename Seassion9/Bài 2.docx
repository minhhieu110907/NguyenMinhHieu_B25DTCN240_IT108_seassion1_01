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8679" w14:textId="77777777" w:rsidR="00B53FC9" w:rsidRDefault="00000000">
      <w:pPr>
        <w:jc w:val="center"/>
      </w:pPr>
      <w:r>
        <w:rPr>
          <w:rFonts w:ascii="Times New Roman" w:hAnsi="Times New Roman"/>
          <w:b/>
          <w:sz w:val="28"/>
        </w:rPr>
        <w:t>Lịch sử phát triển của Microsoft Word</w:t>
      </w:r>
    </w:p>
    <w:p w14:paraId="16BD951E" w14:textId="313D816F" w:rsidR="00B53FC9" w:rsidRDefault="00502FAB">
      <w:r>
        <w:rPr>
          <w:rFonts w:ascii="Times New Roman" w:hAnsi="Times New Roman"/>
          <w:sz w:val="28"/>
        </w:rPr>
        <w:t>1.</w:t>
      </w:r>
      <w:r w:rsidR="00000000">
        <w:rPr>
          <w:rFonts w:ascii="Times New Roman" w:hAnsi="Times New Roman"/>
          <w:sz w:val="28"/>
        </w:rPr>
        <w:t xml:space="preserve"> 1983: Phiên bản đầu tiên của Microsoft Word ra mắt, chạy trên hệ điều hành MS-DOS.</w:t>
      </w:r>
    </w:p>
    <w:p w14:paraId="020E6C7B" w14:textId="2F3A8A16" w:rsidR="00B53FC9" w:rsidRDefault="00502FAB">
      <w:r>
        <w:rPr>
          <w:rFonts w:ascii="Times New Roman" w:hAnsi="Times New Roman"/>
          <w:sz w:val="28"/>
        </w:rPr>
        <w:t xml:space="preserve">2. </w:t>
      </w:r>
      <w:r w:rsidR="00000000">
        <w:rPr>
          <w:rFonts w:ascii="Times New Roman" w:hAnsi="Times New Roman"/>
          <w:sz w:val="28"/>
        </w:rPr>
        <w:t xml:space="preserve">1980s: Microsoft Word </w:t>
      </w:r>
      <w:proofErr w:type="spellStart"/>
      <w:r w:rsidR="00000000">
        <w:rPr>
          <w:rFonts w:ascii="Times New Roman" w:hAnsi="Times New Roman"/>
          <w:sz w:val="28"/>
        </w:rPr>
        <w:t>được</w:t>
      </w:r>
      <w:proofErr w:type="spellEnd"/>
      <w:r w:rsidR="00000000">
        <w:rPr>
          <w:rFonts w:ascii="Times New Roman" w:hAnsi="Times New Roman"/>
          <w:sz w:val="28"/>
        </w:rPr>
        <w:t xml:space="preserve"> </w:t>
      </w:r>
      <w:proofErr w:type="spellStart"/>
      <w:r w:rsidR="00000000">
        <w:rPr>
          <w:rFonts w:ascii="Times New Roman" w:hAnsi="Times New Roman"/>
          <w:sz w:val="28"/>
        </w:rPr>
        <w:t>phát</w:t>
      </w:r>
      <w:proofErr w:type="spellEnd"/>
      <w:r w:rsidR="00000000">
        <w:rPr>
          <w:rFonts w:ascii="Times New Roman" w:hAnsi="Times New Roman"/>
          <w:sz w:val="28"/>
        </w:rPr>
        <w:t xml:space="preserve"> triển và mở rộng trên Windows và Macintosh.</w:t>
      </w:r>
    </w:p>
    <w:p w14:paraId="7E645038" w14:textId="18C17079" w:rsidR="00B53FC9" w:rsidRDefault="00502FAB">
      <w:r>
        <w:rPr>
          <w:rFonts w:ascii="Times New Roman" w:hAnsi="Times New Roman"/>
          <w:sz w:val="28"/>
        </w:rPr>
        <w:t xml:space="preserve">3. </w:t>
      </w:r>
      <w:r w:rsidR="00000000">
        <w:rPr>
          <w:rFonts w:ascii="Times New Roman" w:hAnsi="Times New Roman"/>
          <w:sz w:val="28"/>
        </w:rPr>
        <w:t xml:space="preserve">1990s: </w:t>
      </w:r>
      <w:proofErr w:type="spellStart"/>
      <w:r w:rsidR="00000000">
        <w:rPr>
          <w:rFonts w:ascii="Times New Roman" w:hAnsi="Times New Roman"/>
          <w:sz w:val="28"/>
        </w:rPr>
        <w:t>Phần</w:t>
      </w:r>
      <w:proofErr w:type="spellEnd"/>
      <w:r w:rsidR="00000000">
        <w:rPr>
          <w:rFonts w:ascii="Times New Roman" w:hAnsi="Times New Roman"/>
          <w:sz w:val="28"/>
        </w:rPr>
        <w:t xml:space="preserve"> </w:t>
      </w:r>
      <w:proofErr w:type="spellStart"/>
      <w:r w:rsidR="00000000">
        <w:rPr>
          <w:rFonts w:ascii="Times New Roman" w:hAnsi="Times New Roman"/>
          <w:sz w:val="28"/>
        </w:rPr>
        <w:t>mềm</w:t>
      </w:r>
      <w:proofErr w:type="spellEnd"/>
      <w:r w:rsidR="00000000">
        <w:rPr>
          <w:rFonts w:ascii="Times New Roman" w:hAnsi="Times New Roman"/>
          <w:sz w:val="28"/>
        </w:rPr>
        <w:t xml:space="preserve"> </w:t>
      </w:r>
      <w:proofErr w:type="spellStart"/>
      <w:r w:rsidR="00000000">
        <w:rPr>
          <w:rFonts w:ascii="Times New Roman" w:hAnsi="Times New Roman"/>
          <w:sz w:val="28"/>
        </w:rPr>
        <w:t>liên</w:t>
      </w:r>
      <w:proofErr w:type="spellEnd"/>
      <w:r w:rsidR="00000000">
        <w:rPr>
          <w:rFonts w:ascii="Times New Roman" w:hAnsi="Times New Roman"/>
          <w:sz w:val="28"/>
        </w:rPr>
        <w:t xml:space="preserve"> </w:t>
      </w:r>
      <w:proofErr w:type="spellStart"/>
      <w:r w:rsidR="00000000">
        <w:rPr>
          <w:rFonts w:ascii="Times New Roman" w:hAnsi="Times New Roman"/>
          <w:sz w:val="28"/>
        </w:rPr>
        <w:t>tục</w:t>
      </w:r>
      <w:proofErr w:type="spellEnd"/>
      <w:r w:rsidR="00000000">
        <w:rPr>
          <w:rFonts w:ascii="Times New Roman" w:hAnsi="Times New Roman"/>
          <w:sz w:val="28"/>
        </w:rPr>
        <w:t xml:space="preserve"> được cải tiến, bổ sung nhiều tính năng mới và trở thành công cụ soạn thảo văn bản phổ biến.</w:t>
      </w:r>
    </w:p>
    <w:p w14:paraId="6966749F" w14:textId="581C6DE7" w:rsidR="00B53FC9" w:rsidRDefault="00502FAB">
      <w:r>
        <w:rPr>
          <w:rFonts w:ascii="Times New Roman" w:hAnsi="Times New Roman"/>
          <w:sz w:val="28"/>
        </w:rPr>
        <w:t>4.</w:t>
      </w:r>
      <w:r w:rsidR="00000000">
        <w:rPr>
          <w:rFonts w:ascii="Times New Roman" w:hAnsi="Times New Roman"/>
          <w:sz w:val="28"/>
        </w:rPr>
        <w:t xml:space="preserve"> 2000s: Word được tích hợp vào bộ Microsoft Office, giao diện người dùng (UI) được cải tiến, dễ sử dụng hơn.</w:t>
      </w:r>
    </w:p>
    <w:p w14:paraId="1A94E77B" w14:textId="7A59A386" w:rsidR="00B53FC9" w:rsidRDefault="00502FAB">
      <w:r>
        <w:rPr>
          <w:rFonts w:ascii="Times New Roman" w:hAnsi="Times New Roman"/>
          <w:sz w:val="28"/>
        </w:rPr>
        <w:t>5.</w:t>
      </w:r>
      <w:r w:rsidR="00000000">
        <w:rPr>
          <w:rFonts w:ascii="Times New Roman" w:hAnsi="Times New Roman"/>
          <w:sz w:val="28"/>
        </w:rPr>
        <w:t xml:space="preserve"> 2010 đến nay: Word hỗ trợ nền tảng đám mây thông qua Microsoft 365, tích hợp công nghệ AI và nâng cao khả năng cộng tác trực tuyến.</w:t>
      </w:r>
    </w:p>
    <w:sectPr w:rsidR="00B53F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333209">
    <w:abstractNumId w:val="8"/>
  </w:num>
  <w:num w:numId="2" w16cid:durableId="2075852965">
    <w:abstractNumId w:val="6"/>
  </w:num>
  <w:num w:numId="3" w16cid:durableId="1109008103">
    <w:abstractNumId w:val="5"/>
  </w:num>
  <w:num w:numId="4" w16cid:durableId="1555964004">
    <w:abstractNumId w:val="4"/>
  </w:num>
  <w:num w:numId="5" w16cid:durableId="87849346">
    <w:abstractNumId w:val="7"/>
  </w:num>
  <w:num w:numId="6" w16cid:durableId="443355237">
    <w:abstractNumId w:val="3"/>
  </w:num>
  <w:num w:numId="7" w16cid:durableId="1730302569">
    <w:abstractNumId w:val="2"/>
  </w:num>
  <w:num w:numId="8" w16cid:durableId="64770261">
    <w:abstractNumId w:val="1"/>
  </w:num>
  <w:num w:numId="9" w16cid:durableId="35069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FAB"/>
    <w:rsid w:val="008A11E5"/>
    <w:rsid w:val="00AA1D8D"/>
    <w:rsid w:val="00B47730"/>
    <w:rsid w:val="00B53F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E0B2C"/>
  <w14:defaultImageDpi w14:val="300"/>
  <w15:docId w15:val="{2F586E75-1927-40C6-8A6D-43E8C06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Hiếu</cp:lastModifiedBy>
  <cp:revision>2</cp:revision>
  <dcterms:created xsi:type="dcterms:W3CDTF">2013-12-23T23:15:00Z</dcterms:created>
  <dcterms:modified xsi:type="dcterms:W3CDTF">2025-09-25T00:14:00Z</dcterms:modified>
  <cp:category/>
</cp:coreProperties>
</file>