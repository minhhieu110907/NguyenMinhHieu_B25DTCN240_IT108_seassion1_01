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A0B95" w14:textId="77777777" w:rsidR="00D56606" w:rsidRDefault="00000000">
      <w:pPr>
        <w:jc w:val="center"/>
      </w:pPr>
      <w:r>
        <w:rPr>
          <w:rFonts w:ascii="Times New Roman" w:hAnsi="Times New Roman"/>
          <w:b/>
          <w:sz w:val="28"/>
        </w:rPr>
        <w:t>Giới thiệu về Microsoft Word</w:t>
      </w:r>
    </w:p>
    <w:p w14:paraId="210AF96B" w14:textId="04424F68" w:rsidR="00D56606" w:rsidRDefault="00000000">
      <w:r w:rsidRPr="00DE7FC7">
        <w:rPr>
          <w:rFonts w:ascii="Times New Roman" w:hAnsi="Times New Roman"/>
          <w:b/>
          <w:bCs/>
          <w:sz w:val="28"/>
        </w:rPr>
        <w:t>Microsoft Word</w:t>
      </w:r>
      <w:r>
        <w:rPr>
          <w:rFonts w:ascii="Times New Roman" w:hAnsi="Times New Roman"/>
          <w:sz w:val="28"/>
        </w:rPr>
        <w:t xml:space="preserve"> là phần mềm xử lý văn bản chuyên nghiệp, thuộc </w:t>
      </w:r>
      <w:proofErr w:type="spellStart"/>
      <w:r>
        <w:rPr>
          <w:rFonts w:ascii="Times New Roman" w:hAnsi="Times New Roman"/>
          <w:sz w:val="28"/>
        </w:rPr>
        <w:t>bộ</w:t>
      </w:r>
      <w:proofErr w:type="spellEnd"/>
      <w:r>
        <w:rPr>
          <w:rFonts w:ascii="Times New Roman" w:hAnsi="Times New Roman"/>
          <w:sz w:val="28"/>
        </w:rPr>
        <w:t xml:space="preserve"> </w:t>
      </w:r>
      <w:proofErr w:type="spellStart"/>
      <w:r>
        <w:rPr>
          <w:rFonts w:ascii="Times New Roman" w:hAnsi="Times New Roman"/>
          <w:sz w:val="28"/>
        </w:rPr>
        <w:t>ứng</w:t>
      </w:r>
      <w:proofErr w:type="spellEnd"/>
      <w:r>
        <w:rPr>
          <w:rFonts w:ascii="Times New Roman" w:hAnsi="Times New Roman"/>
          <w:sz w:val="28"/>
        </w:rPr>
        <w:t xml:space="preserve"> </w:t>
      </w:r>
      <w:proofErr w:type="spellStart"/>
      <w:r>
        <w:rPr>
          <w:rFonts w:ascii="Times New Roman" w:hAnsi="Times New Roman"/>
          <w:sz w:val="28"/>
        </w:rPr>
        <w:t>dụng</w:t>
      </w:r>
      <w:proofErr w:type="spellEnd"/>
      <w:r>
        <w:rPr>
          <w:rFonts w:ascii="Times New Roman" w:hAnsi="Times New Roman"/>
          <w:sz w:val="28"/>
        </w:rPr>
        <w:t xml:space="preserve"> </w:t>
      </w:r>
      <w:r w:rsidRPr="00DE7FC7">
        <w:rPr>
          <w:rFonts w:ascii="Times New Roman" w:hAnsi="Times New Roman"/>
          <w:b/>
          <w:bCs/>
          <w:sz w:val="28"/>
        </w:rPr>
        <w:t>Microsoft Office</w:t>
      </w:r>
      <w:r>
        <w:rPr>
          <w:rFonts w:ascii="Times New Roman" w:hAnsi="Times New Roman"/>
          <w:sz w:val="28"/>
        </w:rPr>
        <w:t xml:space="preserve">, </w:t>
      </w:r>
      <w:proofErr w:type="spellStart"/>
      <w:r>
        <w:rPr>
          <w:rFonts w:ascii="Times New Roman" w:hAnsi="Times New Roman"/>
          <w:sz w:val="28"/>
        </w:rPr>
        <w:t>cho</w:t>
      </w:r>
      <w:proofErr w:type="spellEnd"/>
      <w:r>
        <w:rPr>
          <w:rFonts w:ascii="Times New Roman" w:hAnsi="Times New Roman"/>
          <w:sz w:val="28"/>
        </w:rPr>
        <w:t xml:space="preserve"> </w:t>
      </w:r>
      <w:proofErr w:type="spellStart"/>
      <w:r>
        <w:rPr>
          <w:rFonts w:ascii="Times New Roman" w:hAnsi="Times New Roman"/>
          <w:sz w:val="28"/>
        </w:rPr>
        <w:t>phép</w:t>
      </w:r>
      <w:proofErr w:type="spellEnd"/>
      <w:r>
        <w:rPr>
          <w:rFonts w:ascii="Times New Roman" w:hAnsi="Times New Roman"/>
          <w:sz w:val="28"/>
        </w:rPr>
        <w:t xml:space="preserve"> người dùng soạn, chỉnh sửa và định dạng các tài liệu văn bản một cách linh hoạt.</w:t>
      </w:r>
      <w:r>
        <w:rPr>
          <w:rFonts w:ascii="Times New Roman" w:hAnsi="Times New Roman"/>
          <w:sz w:val="28"/>
        </w:rPr>
        <w:br/>
      </w:r>
      <w:r>
        <w:rPr>
          <w:rFonts w:ascii="Times New Roman" w:hAnsi="Times New Roman"/>
          <w:sz w:val="28"/>
        </w:rPr>
        <w:br/>
        <w:t xml:space="preserve">Phần mềm này lần đầu ra mắt vào năm 1983 dưới tên Word 1.0, và được tích </w:t>
      </w:r>
      <w:proofErr w:type="spellStart"/>
      <w:r>
        <w:rPr>
          <w:rFonts w:ascii="Times New Roman" w:hAnsi="Times New Roman"/>
          <w:sz w:val="28"/>
        </w:rPr>
        <w:t>hợp</w:t>
      </w:r>
      <w:proofErr w:type="spellEnd"/>
      <w:r>
        <w:rPr>
          <w:rFonts w:ascii="Times New Roman" w:hAnsi="Times New Roman"/>
          <w:sz w:val="28"/>
        </w:rPr>
        <w:t xml:space="preserve"> </w:t>
      </w:r>
      <w:proofErr w:type="spellStart"/>
      <w:r>
        <w:rPr>
          <w:rFonts w:ascii="Times New Roman" w:hAnsi="Times New Roman"/>
          <w:sz w:val="28"/>
        </w:rPr>
        <w:t>vào</w:t>
      </w:r>
      <w:proofErr w:type="spellEnd"/>
      <w:r>
        <w:rPr>
          <w:rFonts w:ascii="Times New Roman" w:hAnsi="Times New Roman"/>
          <w:sz w:val="28"/>
        </w:rPr>
        <w:t xml:space="preserve"> </w:t>
      </w:r>
      <w:proofErr w:type="spellStart"/>
      <w:r>
        <w:rPr>
          <w:rFonts w:ascii="Times New Roman" w:hAnsi="Times New Roman"/>
          <w:sz w:val="28"/>
        </w:rPr>
        <w:t>gói</w:t>
      </w:r>
      <w:proofErr w:type="spellEnd"/>
      <w:r>
        <w:rPr>
          <w:rFonts w:ascii="Times New Roman" w:hAnsi="Times New Roman"/>
          <w:sz w:val="28"/>
        </w:rPr>
        <w:t xml:space="preserve"> </w:t>
      </w:r>
      <w:r w:rsidRPr="00DE7FC7">
        <w:rPr>
          <w:rFonts w:ascii="Times New Roman" w:hAnsi="Times New Roman"/>
          <w:b/>
          <w:bCs/>
          <w:sz w:val="28"/>
        </w:rPr>
        <w:t>Microsoft Office</w:t>
      </w:r>
      <w:r>
        <w:rPr>
          <w:rFonts w:ascii="Times New Roman" w:hAnsi="Times New Roman"/>
          <w:sz w:val="28"/>
        </w:rPr>
        <w:t xml:space="preserve"> </w:t>
      </w:r>
      <w:proofErr w:type="spellStart"/>
      <w:r>
        <w:rPr>
          <w:rFonts w:ascii="Times New Roman" w:hAnsi="Times New Roman"/>
          <w:sz w:val="28"/>
        </w:rPr>
        <w:t>từ</w:t>
      </w:r>
      <w:proofErr w:type="spellEnd"/>
      <w:r>
        <w:rPr>
          <w:rFonts w:ascii="Times New Roman" w:hAnsi="Times New Roman"/>
          <w:sz w:val="28"/>
        </w:rPr>
        <w:t xml:space="preserve"> </w:t>
      </w:r>
      <w:proofErr w:type="spellStart"/>
      <w:r>
        <w:rPr>
          <w:rFonts w:ascii="Times New Roman" w:hAnsi="Times New Roman"/>
          <w:sz w:val="28"/>
        </w:rPr>
        <w:t>những</w:t>
      </w:r>
      <w:proofErr w:type="spellEnd"/>
      <w:r>
        <w:rPr>
          <w:rFonts w:ascii="Times New Roman" w:hAnsi="Times New Roman"/>
          <w:sz w:val="28"/>
        </w:rPr>
        <w:t xml:space="preserve"> phiên bản sau đó. Trải qua nhiều thế hệ cải tiến, hiện nay Word đã trở thành thành viên chủ lực trong hệ </w:t>
      </w:r>
      <w:proofErr w:type="spellStart"/>
      <w:r>
        <w:rPr>
          <w:rFonts w:ascii="Times New Roman" w:hAnsi="Times New Roman"/>
          <w:sz w:val="28"/>
        </w:rPr>
        <w:t>sinh</w:t>
      </w:r>
      <w:proofErr w:type="spellEnd"/>
      <w:r>
        <w:rPr>
          <w:rFonts w:ascii="Times New Roman" w:hAnsi="Times New Roman"/>
          <w:sz w:val="28"/>
        </w:rPr>
        <w:t xml:space="preserve"> </w:t>
      </w:r>
      <w:proofErr w:type="spellStart"/>
      <w:r>
        <w:rPr>
          <w:rFonts w:ascii="Times New Roman" w:hAnsi="Times New Roman"/>
          <w:sz w:val="28"/>
        </w:rPr>
        <w:t>thái</w:t>
      </w:r>
      <w:proofErr w:type="spellEnd"/>
      <w:r>
        <w:rPr>
          <w:rFonts w:ascii="Times New Roman" w:hAnsi="Times New Roman"/>
          <w:sz w:val="28"/>
        </w:rPr>
        <w:t xml:space="preserve"> </w:t>
      </w:r>
      <w:r w:rsidRPr="00DE7FC7">
        <w:rPr>
          <w:rFonts w:ascii="Times New Roman" w:hAnsi="Times New Roman"/>
          <w:b/>
          <w:bCs/>
          <w:sz w:val="28"/>
        </w:rPr>
        <w:t>Microsoft 365</w:t>
      </w:r>
      <w:r>
        <w:rPr>
          <w:rFonts w:ascii="Times New Roman" w:hAnsi="Times New Roman"/>
          <w:sz w:val="28"/>
        </w:rPr>
        <w:t xml:space="preserve">, </w:t>
      </w:r>
      <w:proofErr w:type="spellStart"/>
      <w:r>
        <w:rPr>
          <w:rFonts w:ascii="Times New Roman" w:hAnsi="Times New Roman"/>
          <w:sz w:val="28"/>
        </w:rPr>
        <w:t>nơi</w:t>
      </w:r>
      <w:proofErr w:type="spellEnd"/>
      <w:r>
        <w:rPr>
          <w:rFonts w:ascii="Times New Roman" w:hAnsi="Times New Roman"/>
          <w:sz w:val="28"/>
        </w:rPr>
        <w:t xml:space="preserve"> </w:t>
      </w:r>
      <w:proofErr w:type="spellStart"/>
      <w:r>
        <w:rPr>
          <w:rFonts w:ascii="Times New Roman" w:hAnsi="Times New Roman"/>
          <w:sz w:val="28"/>
        </w:rPr>
        <w:t>nó</w:t>
      </w:r>
      <w:proofErr w:type="spellEnd"/>
      <w:r>
        <w:rPr>
          <w:rFonts w:ascii="Times New Roman" w:hAnsi="Times New Roman"/>
          <w:sz w:val="28"/>
        </w:rPr>
        <w:t xml:space="preserve"> </w:t>
      </w:r>
      <w:proofErr w:type="spellStart"/>
      <w:r>
        <w:rPr>
          <w:rFonts w:ascii="Times New Roman" w:hAnsi="Times New Roman"/>
          <w:sz w:val="28"/>
        </w:rPr>
        <w:t>được</w:t>
      </w:r>
      <w:proofErr w:type="spellEnd"/>
      <w:r>
        <w:rPr>
          <w:rFonts w:ascii="Times New Roman" w:hAnsi="Times New Roman"/>
          <w:sz w:val="28"/>
        </w:rPr>
        <w:t xml:space="preserve"> kết hợp cùng công nghệ AI (Copilot) để hỗ trợ người dùng viết nháp, chỉnh sửa văn bản, tóm tắt nội dung và đề xuất phong cách viết.</w:t>
      </w:r>
      <w:r>
        <w:rPr>
          <w:rFonts w:ascii="Times New Roman" w:hAnsi="Times New Roman"/>
          <w:sz w:val="28"/>
        </w:rPr>
        <w:br/>
      </w:r>
      <w:r>
        <w:rPr>
          <w:rFonts w:ascii="Times New Roman" w:hAnsi="Times New Roman"/>
          <w:sz w:val="28"/>
        </w:rPr>
        <w:br/>
        <w:t xml:space="preserve">Trong thực tế, </w:t>
      </w:r>
      <w:r w:rsidRPr="00DE7FC7">
        <w:rPr>
          <w:rFonts w:ascii="Times New Roman" w:hAnsi="Times New Roman"/>
          <w:b/>
          <w:bCs/>
          <w:sz w:val="28"/>
        </w:rPr>
        <w:t>Microsoft Word</w:t>
      </w:r>
      <w:r>
        <w:rPr>
          <w:rFonts w:ascii="Times New Roman" w:hAnsi="Times New Roman"/>
          <w:sz w:val="28"/>
        </w:rPr>
        <w:t xml:space="preserve"> được ứng dụng rộng rãi: soạn thảo báo cáo học tập hoặc công việc, viết CV xin việc, soạn thảo văn bản hành chính, soạn giáo án, hợp đồng,…</w:t>
      </w:r>
      <w:r>
        <w:rPr>
          <w:rFonts w:ascii="Times New Roman" w:hAnsi="Times New Roman"/>
          <w:sz w:val="28"/>
        </w:rPr>
        <w:br/>
      </w:r>
      <w:r>
        <w:rPr>
          <w:rFonts w:ascii="Times New Roman" w:hAnsi="Times New Roman"/>
          <w:sz w:val="28"/>
        </w:rPr>
        <w:br/>
        <w:t>Ở mức cơ bản, Word hỗ trợ các tính năng: định dạng văn bản (chọn font chữ, cỡ chữ, màu sắc, kiểu chữ in nghiêng, in đậm, gạch chân), chèn hình ảnh, chèn bảng biểu, kiểm tra chính tả và ngữ pháp, cũng như lưu tài liệu sang nhiều định dạng như .doc, .docx, PDF,…</w:t>
      </w:r>
      <w:r>
        <w:rPr>
          <w:rFonts w:ascii="Times New Roman" w:hAnsi="Times New Roman"/>
          <w:sz w:val="28"/>
        </w:rPr>
        <w:br/>
      </w:r>
      <w:r>
        <w:rPr>
          <w:rFonts w:ascii="Times New Roman" w:hAnsi="Times New Roman"/>
          <w:sz w:val="28"/>
        </w:rPr>
        <w:br/>
        <w:t xml:space="preserve">Đoạn văn trên được xây dựng dựa vào các thông tin chính thức từ trang Microsoft và các bài viết chính thức liên quan đến </w:t>
      </w:r>
      <w:r w:rsidRPr="00DE7FC7">
        <w:rPr>
          <w:rFonts w:ascii="Times New Roman" w:hAnsi="Times New Roman"/>
          <w:b/>
          <w:bCs/>
          <w:sz w:val="28"/>
        </w:rPr>
        <w:t>Microsoft Word</w:t>
      </w:r>
      <w:r>
        <w:rPr>
          <w:rFonts w:ascii="Times New Roman" w:hAnsi="Times New Roman"/>
          <w:sz w:val="28"/>
        </w:rPr>
        <w:t xml:space="preserve">, </w:t>
      </w:r>
      <w:r w:rsidRPr="00DE7FC7">
        <w:rPr>
          <w:rFonts w:ascii="Times New Roman" w:hAnsi="Times New Roman"/>
          <w:b/>
          <w:bCs/>
          <w:sz w:val="28"/>
        </w:rPr>
        <w:t>Microsoft Office</w:t>
      </w:r>
      <w:r>
        <w:rPr>
          <w:rFonts w:ascii="Times New Roman" w:hAnsi="Times New Roman"/>
          <w:sz w:val="28"/>
        </w:rPr>
        <w:t xml:space="preserve">, </w:t>
      </w:r>
      <w:r w:rsidRPr="00DE7FC7">
        <w:rPr>
          <w:rFonts w:ascii="Times New Roman" w:hAnsi="Times New Roman"/>
          <w:b/>
          <w:bCs/>
          <w:sz w:val="28"/>
        </w:rPr>
        <w:t>Microsoft 365</w:t>
      </w:r>
      <w:r>
        <w:rPr>
          <w:rFonts w:ascii="Times New Roman" w:hAnsi="Times New Roman"/>
          <w:sz w:val="28"/>
        </w:rPr>
        <w:t>.</w:t>
      </w:r>
    </w:p>
    <w:sectPr w:rsidR="00D566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591445">
    <w:abstractNumId w:val="8"/>
  </w:num>
  <w:num w:numId="2" w16cid:durableId="1866556115">
    <w:abstractNumId w:val="6"/>
  </w:num>
  <w:num w:numId="3" w16cid:durableId="1299259648">
    <w:abstractNumId w:val="5"/>
  </w:num>
  <w:num w:numId="4" w16cid:durableId="1744597923">
    <w:abstractNumId w:val="4"/>
  </w:num>
  <w:num w:numId="5" w16cid:durableId="572855294">
    <w:abstractNumId w:val="7"/>
  </w:num>
  <w:num w:numId="6" w16cid:durableId="676419961">
    <w:abstractNumId w:val="3"/>
  </w:num>
  <w:num w:numId="7" w16cid:durableId="1675498649">
    <w:abstractNumId w:val="2"/>
  </w:num>
  <w:num w:numId="8" w16cid:durableId="1522738033">
    <w:abstractNumId w:val="1"/>
  </w:num>
  <w:num w:numId="9" w16cid:durableId="70178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CD0"/>
    <w:rsid w:val="00AA1D8D"/>
    <w:rsid w:val="00B47730"/>
    <w:rsid w:val="00CB0664"/>
    <w:rsid w:val="00D56606"/>
    <w:rsid w:val="00DE7F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8FF4D"/>
  <w14:defaultImageDpi w14:val="300"/>
  <w15:docId w15:val="{B58907A8-1B88-43FB-BAC6-6BCF922F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2025-09-25T00:06:00Z</dcterms:modified>
  <cp:category/>
</cp:coreProperties>
</file>