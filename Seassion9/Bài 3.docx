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772F" w14:textId="77777777" w:rsidR="001A457D" w:rsidRDefault="00000000">
      <w:pPr>
        <w:jc w:val="center"/>
      </w:pPr>
      <w:r>
        <w:rPr>
          <w:rFonts w:ascii="Times New Roman" w:hAnsi="Times New Roman"/>
          <w:b/>
          <w:sz w:val="28"/>
        </w:rPr>
        <w:t>Các phần mềm phổ biến trong bộ Microsoft Office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731"/>
        <w:gridCol w:w="5016"/>
      </w:tblGrid>
      <w:tr w:rsidR="001A457D" w14:paraId="6E85C079" w14:textId="77777777" w:rsidTr="00DC0DC9">
        <w:trPr>
          <w:trHeight w:val="643"/>
        </w:trPr>
        <w:tc>
          <w:tcPr>
            <w:tcW w:w="4731" w:type="dxa"/>
          </w:tcPr>
          <w:p w14:paraId="32D800D2" w14:textId="77777777" w:rsidR="001A457D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phần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mềm</w:t>
            </w:r>
            <w:proofErr w:type="spellEnd"/>
          </w:p>
        </w:tc>
        <w:tc>
          <w:tcPr>
            <w:tcW w:w="5016" w:type="dxa"/>
          </w:tcPr>
          <w:p w14:paraId="23A43B5A" w14:textId="77777777" w:rsidR="001A457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Chức năng chính</w:t>
            </w:r>
          </w:p>
        </w:tc>
      </w:tr>
      <w:tr w:rsidR="001A457D" w14:paraId="1E6D4966" w14:textId="77777777" w:rsidTr="00DC0DC9">
        <w:trPr>
          <w:trHeight w:val="643"/>
        </w:trPr>
        <w:tc>
          <w:tcPr>
            <w:tcW w:w="4731" w:type="dxa"/>
          </w:tcPr>
          <w:p w14:paraId="1C35E32C" w14:textId="77777777" w:rsidR="001A457D" w:rsidRDefault="00000000">
            <w:r>
              <w:rPr>
                <w:rFonts w:ascii="Times New Roman" w:hAnsi="Times New Roman"/>
                <w:sz w:val="28"/>
              </w:rPr>
              <w:t>Microsoft Word</w:t>
            </w:r>
          </w:p>
        </w:tc>
        <w:tc>
          <w:tcPr>
            <w:tcW w:w="5016" w:type="dxa"/>
          </w:tcPr>
          <w:p w14:paraId="5A58DEEE" w14:textId="77777777" w:rsidR="001A457D" w:rsidRDefault="00000000">
            <w:r>
              <w:rPr>
                <w:rFonts w:ascii="Times New Roman" w:hAnsi="Times New Roman"/>
                <w:sz w:val="28"/>
              </w:rPr>
              <w:t>Phần mềm xử lý văn bản.</w:t>
            </w:r>
          </w:p>
        </w:tc>
      </w:tr>
      <w:tr w:rsidR="001A457D" w14:paraId="09883B41" w14:textId="77777777" w:rsidTr="00DC0DC9">
        <w:trPr>
          <w:trHeight w:val="1318"/>
        </w:trPr>
        <w:tc>
          <w:tcPr>
            <w:tcW w:w="4731" w:type="dxa"/>
          </w:tcPr>
          <w:p w14:paraId="61A587F9" w14:textId="77777777" w:rsidR="001A457D" w:rsidRDefault="00000000">
            <w:r>
              <w:rPr>
                <w:rFonts w:ascii="Times New Roman" w:hAnsi="Times New Roman"/>
                <w:sz w:val="28"/>
              </w:rPr>
              <w:t>Microsoft Excel</w:t>
            </w:r>
          </w:p>
        </w:tc>
        <w:tc>
          <w:tcPr>
            <w:tcW w:w="5016" w:type="dxa"/>
          </w:tcPr>
          <w:p w14:paraId="265E44F5" w14:textId="77777777" w:rsidR="001A457D" w:rsidRDefault="00000000">
            <w:r>
              <w:rPr>
                <w:rFonts w:ascii="Times New Roman" w:hAnsi="Times New Roman"/>
                <w:sz w:val="28"/>
              </w:rPr>
              <w:t>Phần mềm bảng tính, dùng để tính toán, phân tích dữ liệu.</w:t>
            </w:r>
          </w:p>
        </w:tc>
      </w:tr>
      <w:tr w:rsidR="001A457D" w14:paraId="337F39DE" w14:textId="77777777" w:rsidTr="00DC0DC9">
        <w:trPr>
          <w:trHeight w:val="1288"/>
        </w:trPr>
        <w:tc>
          <w:tcPr>
            <w:tcW w:w="4731" w:type="dxa"/>
          </w:tcPr>
          <w:p w14:paraId="4A55F4B2" w14:textId="77777777" w:rsidR="001A457D" w:rsidRDefault="00000000">
            <w:r>
              <w:rPr>
                <w:rFonts w:ascii="Times New Roman" w:hAnsi="Times New Roman"/>
                <w:sz w:val="28"/>
              </w:rPr>
              <w:t>Microsoft PowerPoint</w:t>
            </w:r>
          </w:p>
        </w:tc>
        <w:tc>
          <w:tcPr>
            <w:tcW w:w="5016" w:type="dxa"/>
          </w:tcPr>
          <w:p w14:paraId="5E992076" w14:textId="77777777" w:rsidR="001A457D" w:rsidRDefault="00000000">
            <w:r>
              <w:rPr>
                <w:rFonts w:ascii="Times New Roman" w:hAnsi="Times New Roman"/>
                <w:sz w:val="28"/>
              </w:rPr>
              <w:t>Phần mềm tạo và trình chiếu bài thuyết trình.</w:t>
            </w:r>
          </w:p>
        </w:tc>
      </w:tr>
      <w:tr w:rsidR="001A457D" w14:paraId="2BE92D92" w14:textId="77777777" w:rsidTr="00DC0DC9">
        <w:trPr>
          <w:trHeight w:val="1318"/>
        </w:trPr>
        <w:tc>
          <w:tcPr>
            <w:tcW w:w="4731" w:type="dxa"/>
          </w:tcPr>
          <w:p w14:paraId="32DBBBD0" w14:textId="77777777" w:rsidR="001A457D" w:rsidRDefault="00000000">
            <w:r>
              <w:rPr>
                <w:rFonts w:ascii="Times New Roman" w:hAnsi="Times New Roman"/>
                <w:sz w:val="28"/>
              </w:rPr>
              <w:t>Microsoft Outlook</w:t>
            </w:r>
          </w:p>
        </w:tc>
        <w:tc>
          <w:tcPr>
            <w:tcW w:w="5016" w:type="dxa"/>
          </w:tcPr>
          <w:p w14:paraId="32C0DCF3" w14:textId="77777777" w:rsidR="001A457D" w:rsidRDefault="00000000">
            <w:r>
              <w:rPr>
                <w:rFonts w:ascii="Times New Roman" w:hAnsi="Times New Roman"/>
                <w:sz w:val="28"/>
              </w:rPr>
              <w:t>Phần mềm quản lý email, lịch làm việc và danh bạ.</w:t>
            </w:r>
          </w:p>
        </w:tc>
      </w:tr>
      <w:tr w:rsidR="001A457D" w14:paraId="7FE9F54A" w14:textId="77777777" w:rsidTr="00DC0DC9">
        <w:trPr>
          <w:trHeight w:val="643"/>
        </w:trPr>
        <w:tc>
          <w:tcPr>
            <w:tcW w:w="4731" w:type="dxa"/>
          </w:tcPr>
          <w:p w14:paraId="2B8604F8" w14:textId="77777777" w:rsidR="001A457D" w:rsidRDefault="00000000">
            <w:r>
              <w:rPr>
                <w:rFonts w:ascii="Times New Roman" w:hAnsi="Times New Roman"/>
                <w:sz w:val="28"/>
              </w:rPr>
              <w:t>Microsoft Access</w:t>
            </w:r>
          </w:p>
        </w:tc>
        <w:tc>
          <w:tcPr>
            <w:tcW w:w="5016" w:type="dxa"/>
          </w:tcPr>
          <w:p w14:paraId="4F796A25" w14:textId="77777777" w:rsidR="001A457D" w:rsidRDefault="00000000">
            <w:r>
              <w:rPr>
                <w:rFonts w:ascii="Times New Roman" w:hAnsi="Times New Roman"/>
                <w:sz w:val="28"/>
              </w:rPr>
              <w:t>Phần mềm quản lý cơ sở dữ liệu.</w:t>
            </w:r>
          </w:p>
        </w:tc>
      </w:tr>
      <w:tr w:rsidR="001A457D" w14:paraId="7B8875CB" w14:textId="77777777" w:rsidTr="00DC0DC9">
        <w:trPr>
          <w:trHeight w:val="643"/>
        </w:trPr>
        <w:tc>
          <w:tcPr>
            <w:tcW w:w="4731" w:type="dxa"/>
          </w:tcPr>
          <w:p w14:paraId="4D740EA5" w14:textId="77777777" w:rsidR="001A457D" w:rsidRDefault="00000000">
            <w:r>
              <w:rPr>
                <w:rFonts w:ascii="Times New Roman" w:hAnsi="Times New Roman"/>
                <w:sz w:val="28"/>
              </w:rPr>
              <w:t>Microsoft OneNote</w:t>
            </w:r>
          </w:p>
        </w:tc>
        <w:tc>
          <w:tcPr>
            <w:tcW w:w="5016" w:type="dxa"/>
          </w:tcPr>
          <w:p w14:paraId="7862A608" w14:textId="77777777" w:rsidR="001A457D" w:rsidRDefault="00000000">
            <w:r>
              <w:rPr>
                <w:rFonts w:ascii="Times New Roman" w:hAnsi="Times New Roman"/>
                <w:sz w:val="28"/>
              </w:rPr>
              <w:t>Phần mềm ghi chú điện tử.</w:t>
            </w:r>
          </w:p>
        </w:tc>
      </w:tr>
      <w:tr w:rsidR="001A457D" w14:paraId="2CC93267" w14:textId="77777777" w:rsidTr="00DC0DC9">
        <w:trPr>
          <w:trHeight w:val="928"/>
        </w:trPr>
        <w:tc>
          <w:tcPr>
            <w:tcW w:w="4731" w:type="dxa"/>
          </w:tcPr>
          <w:p w14:paraId="3D1BD45F" w14:textId="77777777" w:rsidR="001A457D" w:rsidRDefault="00000000">
            <w:r>
              <w:rPr>
                <w:rFonts w:ascii="Times New Roman" w:hAnsi="Times New Roman"/>
                <w:sz w:val="28"/>
              </w:rPr>
              <w:t>Microsoft Teams</w:t>
            </w:r>
          </w:p>
        </w:tc>
        <w:tc>
          <w:tcPr>
            <w:tcW w:w="5016" w:type="dxa"/>
          </w:tcPr>
          <w:p w14:paraId="6FAF2271" w14:textId="77777777" w:rsidR="001A457D" w:rsidRDefault="00000000">
            <w:r>
              <w:rPr>
                <w:rFonts w:ascii="Times New Roman" w:hAnsi="Times New Roman"/>
                <w:sz w:val="28"/>
              </w:rPr>
              <w:t>Phần mềm họp trực tuyến và cộng tác nhóm.</w:t>
            </w:r>
          </w:p>
        </w:tc>
      </w:tr>
    </w:tbl>
    <w:p w14:paraId="3D9F5BE1" w14:textId="77777777" w:rsidR="009563E7" w:rsidRDefault="009563E7"/>
    <w:sectPr w:rsidR="009563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993798">
    <w:abstractNumId w:val="8"/>
  </w:num>
  <w:num w:numId="2" w16cid:durableId="510337532">
    <w:abstractNumId w:val="6"/>
  </w:num>
  <w:num w:numId="3" w16cid:durableId="1701324326">
    <w:abstractNumId w:val="5"/>
  </w:num>
  <w:num w:numId="4" w16cid:durableId="1808816554">
    <w:abstractNumId w:val="4"/>
  </w:num>
  <w:num w:numId="5" w16cid:durableId="1469935558">
    <w:abstractNumId w:val="7"/>
  </w:num>
  <w:num w:numId="6" w16cid:durableId="340591577">
    <w:abstractNumId w:val="3"/>
  </w:num>
  <w:num w:numId="7" w16cid:durableId="1253120869">
    <w:abstractNumId w:val="2"/>
  </w:num>
  <w:num w:numId="8" w16cid:durableId="338584943">
    <w:abstractNumId w:val="1"/>
  </w:num>
  <w:num w:numId="9" w16cid:durableId="143952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57D"/>
    <w:rsid w:val="0029639D"/>
    <w:rsid w:val="00326F90"/>
    <w:rsid w:val="00915306"/>
    <w:rsid w:val="009563E7"/>
    <w:rsid w:val="00AA1D8D"/>
    <w:rsid w:val="00B47730"/>
    <w:rsid w:val="00CB0664"/>
    <w:rsid w:val="00DC0D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A7A74"/>
  <w14:defaultImageDpi w14:val="300"/>
  <w15:docId w15:val="{06B97E5D-4299-4F2C-8F94-EFD9EBAF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Hiếu</cp:lastModifiedBy>
  <cp:revision>2</cp:revision>
  <dcterms:created xsi:type="dcterms:W3CDTF">2013-12-23T23:15:00Z</dcterms:created>
  <dcterms:modified xsi:type="dcterms:W3CDTF">2025-09-25T00:18:00Z</dcterms:modified>
  <cp:category/>
</cp:coreProperties>
</file>