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5C591" w14:textId="77777777" w:rsidR="00847FD7" w:rsidRPr="004221E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1E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Dịch vụ lưu trữ đám mây</w:t>
      </w:r>
    </w:p>
    <w:p w14:paraId="1FE92CB6" w14:textId="77777777" w:rsidR="00847FD7" w:rsidRDefault="00000000">
      <w:r>
        <w:t>Dịch vụ lưu trữ đám mây là hệ thống cho phép người dùng lưu trữ dữ liệu trực tuyến thay vì trong thiết bị cá nhân. Lợi ích của nó là có thể truy cập ở mọi nơi, chia sẻ dễ dàng và giúp sao lưu, bảo vệ dữ liệu an toàn hơn.</w:t>
      </w:r>
    </w:p>
    <w:p w14:paraId="4F64FE49" w14:textId="77777777" w:rsidR="00847FD7" w:rsidRPr="004221E2"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1E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 so sánh các dịch vụ lưu trữ đám mây phổ biến</w:t>
      </w:r>
    </w:p>
    <w:tbl>
      <w:tblPr>
        <w:tblW w:w="0" w:type="auto"/>
        <w:tblLook w:val="04A0" w:firstRow="1" w:lastRow="0" w:firstColumn="1" w:lastColumn="0" w:noHBand="0" w:noVBand="1"/>
      </w:tblPr>
      <w:tblGrid>
        <w:gridCol w:w="1728"/>
        <w:gridCol w:w="1728"/>
        <w:gridCol w:w="1728"/>
        <w:gridCol w:w="1728"/>
        <w:gridCol w:w="1802"/>
      </w:tblGrid>
      <w:tr w:rsidR="00847FD7" w14:paraId="74E5E635" w14:textId="77777777" w:rsidTr="004221E2">
        <w:tc>
          <w:tcPr>
            <w:tcW w:w="1728" w:type="dxa"/>
            <w:tcBorders>
              <w:top w:val="single" w:sz="4" w:space="0" w:color="auto"/>
              <w:left w:val="single" w:sz="4" w:space="0" w:color="auto"/>
              <w:bottom w:val="single" w:sz="4" w:space="0" w:color="auto"/>
              <w:right w:val="single" w:sz="4" w:space="0" w:color="auto"/>
            </w:tcBorders>
          </w:tcPr>
          <w:p w14:paraId="707C0AE3" w14:textId="77777777" w:rsidR="00847FD7" w:rsidRDefault="00000000">
            <w:proofErr w:type="spellStart"/>
            <w:r>
              <w:t>Dịch</w:t>
            </w:r>
            <w:proofErr w:type="spellEnd"/>
            <w:r>
              <w:t xml:space="preserve"> </w:t>
            </w:r>
            <w:proofErr w:type="spellStart"/>
            <w:r>
              <w:t>vụ</w:t>
            </w:r>
            <w:proofErr w:type="spellEnd"/>
          </w:p>
        </w:tc>
        <w:tc>
          <w:tcPr>
            <w:tcW w:w="1728" w:type="dxa"/>
            <w:tcBorders>
              <w:top w:val="single" w:sz="4" w:space="0" w:color="auto"/>
              <w:left w:val="single" w:sz="4" w:space="0" w:color="auto"/>
              <w:bottom w:val="single" w:sz="4" w:space="0" w:color="auto"/>
              <w:right w:val="single" w:sz="4" w:space="0" w:color="auto"/>
            </w:tcBorders>
          </w:tcPr>
          <w:p w14:paraId="61BA9488" w14:textId="77777777" w:rsidR="00847FD7" w:rsidRDefault="00000000">
            <w:r>
              <w:t>Dung lượng miễn phí</w:t>
            </w:r>
          </w:p>
        </w:tc>
        <w:tc>
          <w:tcPr>
            <w:tcW w:w="1728" w:type="dxa"/>
            <w:tcBorders>
              <w:top w:val="single" w:sz="4" w:space="0" w:color="auto"/>
              <w:left w:val="single" w:sz="4" w:space="0" w:color="auto"/>
              <w:bottom w:val="single" w:sz="4" w:space="0" w:color="auto"/>
              <w:right w:val="single" w:sz="4" w:space="0" w:color="auto"/>
            </w:tcBorders>
          </w:tcPr>
          <w:p w14:paraId="4DE11F2A" w14:textId="77777777" w:rsidR="00847FD7" w:rsidRDefault="00000000">
            <w:r>
              <w:t>Điểm mạnh</w:t>
            </w:r>
          </w:p>
        </w:tc>
        <w:tc>
          <w:tcPr>
            <w:tcW w:w="1728" w:type="dxa"/>
            <w:tcBorders>
              <w:top w:val="single" w:sz="4" w:space="0" w:color="auto"/>
              <w:left w:val="single" w:sz="4" w:space="0" w:color="auto"/>
              <w:bottom w:val="single" w:sz="4" w:space="0" w:color="auto"/>
              <w:right w:val="single" w:sz="4" w:space="0" w:color="auto"/>
            </w:tcBorders>
          </w:tcPr>
          <w:p w14:paraId="50756E77" w14:textId="77777777" w:rsidR="00847FD7" w:rsidRDefault="00000000">
            <w:r>
              <w:t>Đối tượng phù hợp</w:t>
            </w:r>
          </w:p>
        </w:tc>
        <w:tc>
          <w:tcPr>
            <w:tcW w:w="1728" w:type="dxa"/>
            <w:tcBorders>
              <w:top w:val="single" w:sz="4" w:space="0" w:color="auto"/>
              <w:left w:val="single" w:sz="4" w:space="0" w:color="auto"/>
              <w:bottom w:val="single" w:sz="4" w:space="0" w:color="auto"/>
              <w:right w:val="single" w:sz="4" w:space="0" w:color="auto"/>
            </w:tcBorders>
          </w:tcPr>
          <w:p w14:paraId="441BADC3" w14:textId="77777777" w:rsidR="00847FD7" w:rsidRDefault="00000000">
            <w:r>
              <w:t>Chi phí nâng cấp / Tích hợp khác</w:t>
            </w:r>
          </w:p>
        </w:tc>
      </w:tr>
      <w:tr w:rsidR="00847FD7" w14:paraId="6CE07854" w14:textId="77777777" w:rsidTr="004221E2">
        <w:tc>
          <w:tcPr>
            <w:tcW w:w="1728" w:type="dxa"/>
            <w:tcBorders>
              <w:top w:val="single" w:sz="4" w:space="0" w:color="auto"/>
              <w:left w:val="single" w:sz="4" w:space="0" w:color="auto"/>
              <w:bottom w:val="single" w:sz="4" w:space="0" w:color="auto"/>
              <w:right w:val="single" w:sz="4" w:space="0" w:color="auto"/>
            </w:tcBorders>
          </w:tcPr>
          <w:p w14:paraId="32BD6D53" w14:textId="77777777" w:rsidR="00847FD7" w:rsidRDefault="00000000">
            <w:r>
              <w:t>Google Drive</w:t>
            </w:r>
          </w:p>
        </w:tc>
        <w:tc>
          <w:tcPr>
            <w:tcW w:w="1728" w:type="dxa"/>
            <w:tcBorders>
              <w:top w:val="single" w:sz="4" w:space="0" w:color="auto"/>
              <w:left w:val="single" w:sz="4" w:space="0" w:color="auto"/>
              <w:bottom w:val="single" w:sz="4" w:space="0" w:color="auto"/>
              <w:right w:val="single" w:sz="4" w:space="0" w:color="auto"/>
            </w:tcBorders>
          </w:tcPr>
          <w:p w14:paraId="2817DC8D" w14:textId="77777777" w:rsidR="00847FD7" w:rsidRDefault="00000000">
            <w:r>
              <w:t>15GB</w:t>
            </w:r>
          </w:p>
        </w:tc>
        <w:tc>
          <w:tcPr>
            <w:tcW w:w="1728" w:type="dxa"/>
            <w:tcBorders>
              <w:top w:val="single" w:sz="4" w:space="0" w:color="auto"/>
              <w:left w:val="single" w:sz="4" w:space="0" w:color="auto"/>
              <w:bottom w:val="single" w:sz="4" w:space="0" w:color="auto"/>
              <w:right w:val="single" w:sz="4" w:space="0" w:color="auto"/>
            </w:tcBorders>
          </w:tcPr>
          <w:p w14:paraId="3674C711" w14:textId="77777777" w:rsidR="00847FD7" w:rsidRDefault="00000000">
            <w:r>
              <w:t>Tích hợp tốt với Gmail, Google Docs</w:t>
            </w:r>
          </w:p>
        </w:tc>
        <w:tc>
          <w:tcPr>
            <w:tcW w:w="1728" w:type="dxa"/>
            <w:tcBorders>
              <w:top w:val="single" w:sz="4" w:space="0" w:color="auto"/>
              <w:left w:val="single" w:sz="4" w:space="0" w:color="auto"/>
              <w:bottom w:val="single" w:sz="4" w:space="0" w:color="auto"/>
              <w:right w:val="single" w:sz="4" w:space="0" w:color="auto"/>
            </w:tcBorders>
          </w:tcPr>
          <w:p w14:paraId="3905B9B5" w14:textId="77777777" w:rsidR="00847FD7" w:rsidRDefault="00000000">
            <w:r>
              <w:t>Cá nhân, học sinh, doanh nghiệp nhỏ</w:t>
            </w:r>
          </w:p>
        </w:tc>
        <w:tc>
          <w:tcPr>
            <w:tcW w:w="1728" w:type="dxa"/>
            <w:tcBorders>
              <w:top w:val="single" w:sz="4" w:space="0" w:color="auto"/>
              <w:left w:val="single" w:sz="4" w:space="0" w:color="auto"/>
              <w:bottom w:val="single" w:sz="4" w:space="0" w:color="auto"/>
              <w:right w:val="single" w:sz="4" w:space="0" w:color="auto"/>
            </w:tcBorders>
          </w:tcPr>
          <w:p w14:paraId="2BB22920" w14:textId="77777777" w:rsidR="00847FD7" w:rsidRDefault="00000000">
            <w:r>
              <w:t>Gói 100GB từ khoảng 45.000đ/tháng, hỗ trợ Google Workspace</w:t>
            </w:r>
          </w:p>
        </w:tc>
      </w:tr>
      <w:tr w:rsidR="00847FD7" w14:paraId="1A0C3274" w14:textId="77777777" w:rsidTr="004221E2">
        <w:tc>
          <w:tcPr>
            <w:tcW w:w="1728" w:type="dxa"/>
            <w:tcBorders>
              <w:top w:val="single" w:sz="4" w:space="0" w:color="auto"/>
              <w:left w:val="single" w:sz="4" w:space="0" w:color="auto"/>
              <w:bottom w:val="single" w:sz="4" w:space="0" w:color="auto"/>
              <w:right w:val="single" w:sz="4" w:space="0" w:color="auto"/>
            </w:tcBorders>
          </w:tcPr>
          <w:p w14:paraId="7A752832" w14:textId="77777777" w:rsidR="00847FD7" w:rsidRDefault="00000000">
            <w:r>
              <w:t>Dropbox</w:t>
            </w:r>
          </w:p>
        </w:tc>
        <w:tc>
          <w:tcPr>
            <w:tcW w:w="1728" w:type="dxa"/>
            <w:tcBorders>
              <w:top w:val="single" w:sz="4" w:space="0" w:color="auto"/>
              <w:left w:val="single" w:sz="4" w:space="0" w:color="auto"/>
              <w:bottom w:val="single" w:sz="4" w:space="0" w:color="auto"/>
              <w:right w:val="single" w:sz="4" w:space="0" w:color="auto"/>
            </w:tcBorders>
          </w:tcPr>
          <w:p w14:paraId="7B9405C3" w14:textId="77777777" w:rsidR="00847FD7" w:rsidRDefault="00000000">
            <w:r>
              <w:t>2GB</w:t>
            </w:r>
          </w:p>
        </w:tc>
        <w:tc>
          <w:tcPr>
            <w:tcW w:w="1728" w:type="dxa"/>
            <w:tcBorders>
              <w:top w:val="single" w:sz="4" w:space="0" w:color="auto"/>
              <w:left w:val="single" w:sz="4" w:space="0" w:color="auto"/>
              <w:bottom w:val="single" w:sz="4" w:space="0" w:color="auto"/>
              <w:right w:val="single" w:sz="4" w:space="0" w:color="auto"/>
            </w:tcBorders>
          </w:tcPr>
          <w:p w14:paraId="78AE16ED" w14:textId="77777777" w:rsidR="00847FD7" w:rsidRDefault="00000000">
            <w:r>
              <w:t>Đồng bộ nhanh, dễ chia sẻ liên kết</w:t>
            </w:r>
          </w:p>
        </w:tc>
        <w:tc>
          <w:tcPr>
            <w:tcW w:w="1728" w:type="dxa"/>
            <w:tcBorders>
              <w:top w:val="single" w:sz="4" w:space="0" w:color="auto"/>
              <w:left w:val="single" w:sz="4" w:space="0" w:color="auto"/>
              <w:bottom w:val="single" w:sz="4" w:space="0" w:color="auto"/>
              <w:right w:val="single" w:sz="4" w:space="0" w:color="auto"/>
            </w:tcBorders>
          </w:tcPr>
          <w:p w14:paraId="49B28380" w14:textId="77777777" w:rsidR="00847FD7" w:rsidRDefault="00000000">
            <w:r>
              <w:t>Người dùng cá nhân, nhóm làm việc nhỏ</w:t>
            </w:r>
          </w:p>
        </w:tc>
        <w:tc>
          <w:tcPr>
            <w:tcW w:w="1728" w:type="dxa"/>
            <w:tcBorders>
              <w:top w:val="single" w:sz="4" w:space="0" w:color="auto"/>
              <w:left w:val="single" w:sz="4" w:space="0" w:color="auto"/>
              <w:bottom w:val="single" w:sz="4" w:space="0" w:color="auto"/>
              <w:right w:val="single" w:sz="4" w:space="0" w:color="auto"/>
            </w:tcBorders>
          </w:tcPr>
          <w:p w14:paraId="606B93A6" w14:textId="77777777" w:rsidR="00847FD7" w:rsidRDefault="00000000">
            <w:r>
              <w:t>Gói 2TB từ khoảng 250.000đ/tháng, tích hợp nhiều app bên thứ ba</w:t>
            </w:r>
          </w:p>
        </w:tc>
      </w:tr>
      <w:tr w:rsidR="00847FD7" w14:paraId="55E2B89D" w14:textId="77777777" w:rsidTr="004221E2">
        <w:tc>
          <w:tcPr>
            <w:tcW w:w="1728" w:type="dxa"/>
            <w:tcBorders>
              <w:top w:val="single" w:sz="4" w:space="0" w:color="auto"/>
              <w:left w:val="single" w:sz="4" w:space="0" w:color="auto"/>
              <w:bottom w:val="single" w:sz="4" w:space="0" w:color="auto"/>
              <w:right w:val="single" w:sz="4" w:space="0" w:color="auto"/>
            </w:tcBorders>
          </w:tcPr>
          <w:p w14:paraId="60F85C3D" w14:textId="77777777" w:rsidR="00847FD7" w:rsidRDefault="00000000">
            <w:r>
              <w:t>OneDrive</w:t>
            </w:r>
          </w:p>
        </w:tc>
        <w:tc>
          <w:tcPr>
            <w:tcW w:w="1728" w:type="dxa"/>
            <w:tcBorders>
              <w:top w:val="single" w:sz="4" w:space="0" w:color="auto"/>
              <w:left w:val="single" w:sz="4" w:space="0" w:color="auto"/>
              <w:bottom w:val="single" w:sz="4" w:space="0" w:color="auto"/>
              <w:right w:val="single" w:sz="4" w:space="0" w:color="auto"/>
            </w:tcBorders>
          </w:tcPr>
          <w:p w14:paraId="32F770AB" w14:textId="77777777" w:rsidR="00847FD7" w:rsidRDefault="00000000">
            <w:r>
              <w:t>5GB</w:t>
            </w:r>
          </w:p>
        </w:tc>
        <w:tc>
          <w:tcPr>
            <w:tcW w:w="1728" w:type="dxa"/>
            <w:tcBorders>
              <w:top w:val="single" w:sz="4" w:space="0" w:color="auto"/>
              <w:left w:val="single" w:sz="4" w:space="0" w:color="auto"/>
              <w:bottom w:val="single" w:sz="4" w:space="0" w:color="auto"/>
              <w:right w:val="single" w:sz="4" w:space="0" w:color="auto"/>
            </w:tcBorders>
          </w:tcPr>
          <w:p w14:paraId="59AA2829" w14:textId="77777777" w:rsidR="00847FD7" w:rsidRDefault="00000000">
            <w:r>
              <w:t>Tích hợp chặt với Microsoft Office</w:t>
            </w:r>
          </w:p>
        </w:tc>
        <w:tc>
          <w:tcPr>
            <w:tcW w:w="1728" w:type="dxa"/>
            <w:tcBorders>
              <w:top w:val="single" w:sz="4" w:space="0" w:color="auto"/>
              <w:left w:val="single" w:sz="4" w:space="0" w:color="auto"/>
              <w:bottom w:val="single" w:sz="4" w:space="0" w:color="auto"/>
              <w:right w:val="single" w:sz="4" w:space="0" w:color="auto"/>
            </w:tcBorders>
          </w:tcPr>
          <w:p w14:paraId="6FD39724" w14:textId="77777777" w:rsidR="00847FD7" w:rsidRDefault="00000000">
            <w:r>
              <w:t>Người dùng Microsoft 365, doanh nghiệp</w:t>
            </w:r>
          </w:p>
        </w:tc>
        <w:tc>
          <w:tcPr>
            <w:tcW w:w="1728" w:type="dxa"/>
            <w:tcBorders>
              <w:top w:val="single" w:sz="4" w:space="0" w:color="auto"/>
              <w:left w:val="single" w:sz="4" w:space="0" w:color="auto"/>
              <w:bottom w:val="single" w:sz="4" w:space="0" w:color="auto"/>
              <w:right w:val="single" w:sz="4" w:space="0" w:color="auto"/>
            </w:tcBorders>
          </w:tcPr>
          <w:p w14:paraId="235A2FA6" w14:textId="77777777" w:rsidR="00847FD7" w:rsidRDefault="00000000">
            <w:r>
              <w:t>Gói 100GB từ khoảng 45.000đ/tháng, đi kèm Office 365</w:t>
            </w:r>
          </w:p>
        </w:tc>
      </w:tr>
    </w:tbl>
    <w:p w14:paraId="75D1398C" w14:textId="77777777" w:rsidR="00372483" w:rsidRDefault="00372483"/>
    <w:sectPr w:rsidR="003724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2339288">
    <w:abstractNumId w:val="8"/>
  </w:num>
  <w:num w:numId="2" w16cid:durableId="1141538453">
    <w:abstractNumId w:val="6"/>
  </w:num>
  <w:num w:numId="3" w16cid:durableId="172187320">
    <w:abstractNumId w:val="5"/>
  </w:num>
  <w:num w:numId="4" w16cid:durableId="580065083">
    <w:abstractNumId w:val="4"/>
  </w:num>
  <w:num w:numId="5" w16cid:durableId="881403673">
    <w:abstractNumId w:val="7"/>
  </w:num>
  <w:num w:numId="6" w16cid:durableId="1492720610">
    <w:abstractNumId w:val="3"/>
  </w:num>
  <w:num w:numId="7" w16cid:durableId="2063358959">
    <w:abstractNumId w:val="2"/>
  </w:num>
  <w:num w:numId="8" w16cid:durableId="378360113">
    <w:abstractNumId w:val="1"/>
  </w:num>
  <w:num w:numId="9" w16cid:durableId="860554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2483"/>
    <w:rsid w:val="004221E2"/>
    <w:rsid w:val="00847FD7"/>
    <w:rsid w:val="00AA1D8D"/>
    <w:rsid w:val="00B47730"/>
    <w:rsid w:val="00BC712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6B9BB"/>
  <w14:defaultImageDpi w14:val="300"/>
  <w15:docId w15:val="{3BF27172-31FD-47ED-8BCE-02571E90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Hiếu</cp:lastModifiedBy>
  <cp:revision>2</cp:revision>
  <dcterms:created xsi:type="dcterms:W3CDTF">2013-12-23T23:15:00Z</dcterms:created>
  <dcterms:modified xsi:type="dcterms:W3CDTF">2025-10-05T09:50:00Z</dcterms:modified>
  <cp:category/>
</cp:coreProperties>
</file>