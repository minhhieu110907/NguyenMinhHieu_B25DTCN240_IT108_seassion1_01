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41CC" w14:textId="77777777" w:rsidR="00711ACA" w:rsidRPr="004736E5"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loại và đánh giá độ mạnh của mật khẩu</w:t>
      </w:r>
    </w:p>
    <w:p w14:paraId="15951D68" w14:textId="77777777" w:rsidR="00711ACA" w:rsidRDefault="00000000">
      <w:r>
        <w:t>Mật khẩu mạnh là mật khẩu có độ dài đủ lớn, bao gồm chữ hoa, chữ thường, số và ký tự đặc biệt, không dễ đoán hoặc liên quan đến thông tin cá nhân. Mật khẩu mạnh giúp bảo vệ tài khoản khỏi bị xâm nhập.</w:t>
      </w:r>
    </w:p>
    <w:p w14:paraId="1495E0A5" w14:textId="77777777" w:rsidR="00711ACA" w:rsidRPr="004736E5"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loại mật khẩu</w:t>
      </w:r>
    </w:p>
    <w:tbl>
      <w:tblPr>
        <w:tblW w:w="0" w:type="auto"/>
        <w:tblLook w:val="04A0" w:firstRow="1" w:lastRow="0" w:firstColumn="1" w:lastColumn="0" w:noHBand="0" w:noVBand="1"/>
      </w:tblPr>
      <w:tblGrid>
        <w:gridCol w:w="2880"/>
        <w:gridCol w:w="2880"/>
        <w:gridCol w:w="2880"/>
      </w:tblGrid>
      <w:tr w:rsidR="00711ACA" w14:paraId="481F0B6D" w14:textId="77777777" w:rsidTr="004736E5">
        <w:tc>
          <w:tcPr>
            <w:tcW w:w="2880" w:type="dxa"/>
            <w:tcBorders>
              <w:top w:val="single" w:sz="4" w:space="0" w:color="auto"/>
              <w:left w:val="single" w:sz="4" w:space="0" w:color="auto"/>
              <w:bottom w:val="single" w:sz="4" w:space="0" w:color="auto"/>
              <w:right w:val="single" w:sz="4" w:space="0" w:color="auto"/>
            </w:tcBorders>
          </w:tcPr>
          <w:p w14:paraId="54D7E6D1" w14:textId="77777777" w:rsidR="00711ACA" w:rsidRDefault="00000000">
            <w:proofErr w:type="spellStart"/>
            <w:r>
              <w:t>Mật</w:t>
            </w:r>
            <w:proofErr w:type="spellEnd"/>
            <w:r>
              <w:t xml:space="preserve"> </w:t>
            </w:r>
            <w:proofErr w:type="spellStart"/>
            <w:r>
              <w:t>khẩu</w:t>
            </w:r>
            <w:proofErr w:type="spellEnd"/>
          </w:p>
        </w:tc>
        <w:tc>
          <w:tcPr>
            <w:tcW w:w="2880" w:type="dxa"/>
            <w:tcBorders>
              <w:top w:val="single" w:sz="4" w:space="0" w:color="auto"/>
              <w:left w:val="single" w:sz="4" w:space="0" w:color="auto"/>
              <w:bottom w:val="single" w:sz="4" w:space="0" w:color="auto"/>
              <w:right w:val="single" w:sz="4" w:space="0" w:color="auto"/>
            </w:tcBorders>
          </w:tcPr>
          <w:p w14:paraId="79BEC7B3" w14:textId="77777777" w:rsidR="00711ACA" w:rsidRDefault="00000000">
            <w:r>
              <w:t>Phân loại</w:t>
            </w:r>
          </w:p>
        </w:tc>
        <w:tc>
          <w:tcPr>
            <w:tcW w:w="2880" w:type="dxa"/>
            <w:tcBorders>
              <w:top w:val="single" w:sz="4" w:space="0" w:color="auto"/>
              <w:left w:val="single" w:sz="4" w:space="0" w:color="auto"/>
              <w:bottom w:val="single" w:sz="4" w:space="0" w:color="auto"/>
              <w:right w:val="single" w:sz="4" w:space="0" w:color="auto"/>
            </w:tcBorders>
          </w:tcPr>
          <w:p w14:paraId="27000DD2" w14:textId="77777777" w:rsidR="00711ACA" w:rsidRDefault="00000000">
            <w:r>
              <w:t>Giải thích</w:t>
            </w:r>
          </w:p>
        </w:tc>
      </w:tr>
      <w:tr w:rsidR="00711ACA" w14:paraId="264A091E" w14:textId="77777777" w:rsidTr="004736E5">
        <w:tc>
          <w:tcPr>
            <w:tcW w:w="2880" w:type="dxa"/>
            <w:tcBorders>
              <w:top w:val="single" w:sz="4" w:space="0" w:color="auto"/>
              <w:left w:val="single" w:sz="4" w:space="0" w:color="auto"/>
              <w:bottom w:val="single" w:sz="4" w:space="0" w:color="auto"/>
              <w:right w:val="single" w:sz="4" w:space="0" w:color="auto"/>
            </w:tcBorders>
          </w:tcPr>
          <w:p w14:paraId="6A064224" w14:textId="77777777" w:rsidR="00711ACA" w:rsidRDefault="00000000">
            <w:r>
              <w:t>123456</w:t>
            </w:r>
          </w:p>
        </w:tc>
        <w:tc>
          <w:tcPr>
            <w:tcW w:w="2880" w:type="dxa"/>
            <w:tcBorders>
              <w:top w:val="single" w:sz="4" w:space="0" w:color="auto"/>
              <w:left w:val="single" w:sz="4" w:space="0" w:color="auto"/>
              <w:bottom w:val="single" w:sz="4" w:space="0" w:color="auto"/>
              <w:right w:val="single" w:sz="4" w:space="0" w:color="auto"/>
            </w:tcBorders>
          </w:tcPr>
          <w:p w14:paraId="0D244E5A" w14:textId="77777777" w:rsidR="00711ACA" w:rsidRDefault="00000000">
            <w:r>
              <w:t>Yếu</w:t>
            </w:r>
          </w:p>
        </w:tc>
        <w:tc>
          <w:tcPr>
            <w:tcW w:w="2880" w:type="dxa"/>
            <w:tcBorders>
              <w:top w:val="single" w:sz="4" w:space="0" w:color="auto"/>
              <w:left w:val="single" w:sz="4" w:space="0" w:color="auto"/>
              <w:bottom w:val="single" w:sz="4" w:space="0" w:color="auto"/>
              <w:right w:val="single" w:sz="4" w:space="0" w:color="auto"/>
            </w:tcBorders>
          </w:tcPr>
          <w:p w14:paraId="44DE7C0E" w14:textId="77777777" w:rsidR="00711ACA" w:rsidRDefault="00000000">
            <w:r>
              <w:t>Quá ngắn, chỉ gồm số, dễ bị đoán hoặc tấn công brute-force.</w:t>
            </w:r>
          </w:p>
        </w:tc>
      </w:tr>
      <w:tr w:rsidR="00711ACA" w14:paraId="39E13EE9" w14:textId="77777777" w:rsidTr="004736E5">
        <w:tc>
          <w:tcPr>
            <w:tcW w:w="2880" w:type="dxa"/>
            <w:tcBorders>
              <w:top w:val="single" w:sz="4" w:space="0" w:color="auto"/>
              <w:left w:val="single" w:sz="4" w:space="0" w:color="auto"/>
              <w:bottom w:val="single" w:sz="4" w:space="0" w:color="auto"/>
              <w:right w:val="single" w:sz="4" w:space="0" w:color="auto"/>
            </w:tcBorders>
          </w:tcPr>
          <w:p w14:paraId="014C8A2F" w14:textId="77777777" w:rsidR="00711ACA" w:rsidRDefault="00000000">
            <w:r>
              <w:t>ngaysinh2002</w:t>
            </w:r>
          </w:p>
        </w:tc>
        <w:tc>
          <w:tcPr>
            <w:tcW w:w="2880" w:type="dxa"/>
            <w:tcBorders>
              <w:top w:val="single" w:sz="4" w:space="0" w:color="auto"/>
              <w:left w:val="single" w:sz="4" w:space="0" w:color="auto"/>
              <w:bottom w:val="single" w:sz="4" w:space="0" w:color="auto"/>
              <w:right w:val="single" w:sz="4" w:space="0" w:color="auto"/>
            </w:tcBorders>
          </w:tcPr>
          <w:p w14:paraId="705DEF15" w14:textId="77777777" w:rsidR="00711ACA" w:rsidRDefault="00000000">
            <w:r>
              <w:t>Yếu</w:t>
            </w:r>
          </w:p>
        </w:tc>
        <w:tc>
          <w:tcPr>
            <w:tcW w:w="2880" w:type="dxa"/>
            <w:tcBorders>
              <w:top w:val="single" w:sz="4" w:space="0" w:color="auto"/>
              <w:left w:val="single" w:sz="4" w:space="0" w:color="auto"/>
              <w:bottom w:val="single" w:sz="4" w:space="0" w:color="auto"/>
              <w:right w:val="single" w:sz="4" w:space="0" w:color="auto"/>
            </w:tcBorders>
          </w:tcPr>
          <w:p w14:paraId="5EA9F9CE" w14:textId="77777777" w:rsidR="00711ACA" w:rsidRDefault="00000000">
            <w:r>
              <w:t>Liên quan đến thông tin cá nhân (ngày sinh), dễ bị đoán.</w:t>
            </w:r>
          </w:p>
        </w:tc>
      </w:tr>
      <w:tr w:rsidR="00711ACA" w14:paraId="332CB2CE" w14:textId="77777777" w:rsidTr="004736E5">
        <w:tc>
          <w:tcPr>
            <w:tcW w:w="2880" w:type="dxa"/>
            <w:tcBorders>
              <w:top w:val="single" w:sz="4" w:space="0" w:color="auto"/>
              <w:left w:val="single" w:sz="4" w:space="0" w:color="auto"/>
              <w:bottom w:val="single" w:sz="4" w:space="0" w:color="auto"/>
              <w:right w:val="single" w:sz="4" w:space="0" w:color="auto"/>
            </w:tcBorders>
          </w:tcPr>
          <w:p w14:paraId="113739C7" w14:textId="77777777" w:rsidR="00711ACA" w:rsidRDefault="00000000">
            <w:r>
              <w:t>H0c$1nhG!0i</w:t>
            </w:r>
          </w:p>
        </w:tc>
        <w:tc>
          <w:tcPr>
            <w:tcW w:w="2880" w:type="dxa"/>
            <w:tcBorders>
              <w:top w:val="single" w:sz="4" w:space="0" w:color="auto"/>
              <w:left w:val="single" w:sz="4" w:space="0" w:color="auto"/>
              <w:bottom w:val="single" w:sz="4" w:space="0" w:color="auto"/>
              <w:right w:val="single" w:sz="4" w:space="0" w:color="auto"/>
            </w:tcBorders>
          </w:tcPr>
          <w:p w14:paraId="0EB04590" w14:textId="77777777" w:rsidR="00711ACA" w:rsidRDefault="00000000">
            <w:r>
              <w:t>Mạnh</w:t>
            </w:r>
          </w:p>
        </w:tc>
        <w:tc>
          <w:tcPr>
            <w:tcW w:w="2880" w:type="dxa"/>
            <w:tcBorders>
              <w:top w:val="single" w:sz="4" w:space="0" w:color="auto"/>
              <w:left w:val="single" w:sz="4" w:space="0" w:color="auto"/>
              <w:bottom w:val="single" w:sz="4" w:space="0" w:color="auto"/>
              <w:right w:val="single" w:sz="4" w:space="0" w:color="auto"/>
            </w:tcBorders>
          </w:tcPr>
          <w:p w14:paraId="1B69569E" w14:textId="77777777" w:rsidR="00711ACA" w:rsidRDefault="00000000">
            <w:r>
              <w:t>Có chữ hoa, chữ thường, số và ký tự đặc biệt, khó đoán.</w:t>
            </w:r>
          </w:p>
        </w:tc>
      </w:tr>
      <w:tr w:rsidR="00711ACA" w14:paraId="0ACDEBE1" w14:textId="77777777" w:rsidTr="004736E5">
        <w:tc>
          <w:tcPr>
            <w:tcW w:w="2880" w:type="dxa"/>
            <w:tcBorders>
              <w:top w:val="single" w:sz="4" w:space="0" w:color="auto"/>
              <w:left w:val="single" w:sz="4" w:space="0" w:color="auto"/>
              <w:bottom w:val="single" w:sz="4" w:space="0" w:color="auto"/>
              <w:right w:val="single" w:sz="4" w:space="0" w:color="auto"/>
            </w:tcBorders>
          </w:tcPr>
          <w:p w14:paraId="54D466A5" w14:textId="77777777" w:rsidR="00711ACA" w:rsidRDefault="00000000">
            <w:r>
              <w:t>password</w:t>
            </w:r>
          </w:p>
        </w:tc>
        <w:tc>
          <w:tcPr>
            <w:tcW w:w="2880" w:type="dxa"/>
            <w:tcBorders>
              <w:top w:val="single" w:sz="4" w:space="0" w:color="auto"/>
              <w:left w:val="single" w:sz="4" w:space="0" w:color="auto"/>
              <w:bottom w:val="single" w:sz="4" w:space="0" w:color="auto"/>
              <w:right w:val="single" w:sz="4" w:space="0" w:color="auto"/>
            </w:tcBorders>
          </w:tcPr>
          <w:p w14:paraId="7372B1AA" w14:textId="77777777" w:rsidR="00711ACA" w:rsidRDefault="00000000">
            <w:r>
              <w:t>Yếu</w:t>
            </w:r>
          </w:p>
        </w:tc>
        <w:tc>
          <w:tcPr>
            <w:tcW w:w="2880" w:type="dxa"/>
            <w:tcBorders>
              <w:top w:val="single" w:sz="4" w:space="0" w:color="auto"/>
              <w:left w:val="single" w:sz="4" w:space="0" w:color="auto"/>
              <w:bottom w:val="single" w:sz="4" w:space="0" w:color="auto"/>
              <w:right w:val="single" w:sz="4" w:space="0" w:color="auto"/>
            </w:tcBorders>
          </w:tcPr>
          <w:p w14:paraId="1216ABEA" w14:textId="77777777" w:rsidR="00711ACA" w:rsidRDefault="00000000">
            <w:r>
              <w:t>Là mật khẩu phổ biến, rất dễ bị tấn công hoặc dò ra.</w:t>
            </w:r>
          </w:p>
        </w:tc>
      </w:tr>
    </w:tbl>
    <w:p w14:paraId="18DECF3D" w14:textId="77777777" w:rsidR="00711ACA" w:rsidRPr="004736E5"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Nguyên </w:t>
      </w:r>
      <w:proofErr w:type="spellStart"/>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tắc</w:t>
      </w:r>
      <w:proofErr w:type="spellEnd"/>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mật</w:t>
      </w:r>
      <w:proofErr w:type="spellEnd"/>
      <w:r w:rsidRPr="004736E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khẩu an toàn</w:t>
      </w:r>
    </w:p>
    <w:p w14:paraId="36C108FD" w14:textId="77777777" w:rsidR="00711ACA" w:rsidRDefault="00000000">
      <w:r>
        <w:t>1. Sử dụng kết hợp chữ hoa, chữ thường, số và ký tự đặc biệt.</w:t>
      </w:r>
    </w:p>
    <w:p w14:paraId="2682A3BC" w14:textId="77777777" w:rsidR="00711ACA" w:rsidRDefault="00000000">
      <w:r>
        <w:t>2. Không dùng thông tin cá nhân như tên, ngày sinh hoặc số điện thoại.</w:t>
      </w:r>
    </w:p>
    <w:p w14:paraId="7CD02442" w14:textId="77777777" w:rsidR="00711ACA" w:rsidRDefault="00000000">
      <w:r>
        <w:t>3. Đặt mật khẩu dài tối thiểu 8–12 ký tự và thay đổi định kỳ.</w:t>
      </w:r>
    </w:p>
    <w:sectPr w:rsidR="00711A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986091">
    <w:abstractNumId w:val="8"/>
  </w:num>
  <w:num w:numId="2" w16cid:durableId="1352221773">
    <w:abstractNumId w:val="6"/>
  </w:num>
  <w:num w:numId="3" w16cid:durableId="341972712">
    <w:abstractNumId w:val="5"/>
  </w:num>
  <w:num w:numId="4" w16cid:durableId="1062678622">
    <w:abstractNumId w:val="4"/>
  </w:num>
  <w:num w:numId="5" w16cid:durableId="2045012139">
    <w:abstractNumId w:val="7"/>
  </w:num>
  <w:num w:numId="6" w16cid:durableId="1582373168">
    <w:abstractNumId w:val="3"/>
  </w:num>
  <w:num w:numId="7" w16cid:durableId="1974292570">
    <w:abstractNumId w:val="2"/>
  </w:num>
  <w:num w:numId="8" w16cid:durableId="416945530">
    <w:abstractNumId w:val="1"/>
  </w:num>
  <w:num w:numId="9" w16cid:durableId="21019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6E5"/>
    <w:rsid w:val="00711ACA"/>
    <w:rsid w:val="00AA1D8D"/>
    <w:rsid w:val="00B47730"/>
    <w:rsid w:val="00BC71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4D28D"/>
  <w14:defaultImageDpi w14:val="300"/>
  <w15:docId w15:val="{3BF27172-31FD-47ED-8BCE-02571E90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2025-10-05T09:57:00Z</dcterms:modified>
  <cp:category/>
</cp:coreProperties>
</file>